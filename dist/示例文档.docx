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示例文檔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這是一個示例 Markdown 文檔，用於測試 World MD 工具。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功能特點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 Markdown 轉 Word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支持中文處理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可自定義樣式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
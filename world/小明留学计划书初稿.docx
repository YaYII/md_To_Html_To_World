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360" w:lineRule="auto" w:after="120"/>
      </w:pPr>
      <w:r>
        <w:rPr>
          <w:rFonts w:ascii="蒙纳宋体" w:hAnsi="蒙纳宋体" w:eastAsia="蒙纳宋体"/>
          <w:b/>
          <w:color w:val="000000"/>
          <w:sz w:val="36"/>
        </w:rPr>
        <w:t>香港碩士（計算機科學/數據科學/人工智能）留學計劃書初稿</w:t>
      </w:r>
    </w:p>
    <w:p>
      <w:pPr>
        <w:spacing w:line="360" w:lineRule="auto" w:after="120"/>
      </w:pPr>
      <w:r>
        <w:rPr>
          <w:rFonts w:ascii="蒙纳宋体" w:hAnsi="蒙纳宋体" w:eastAsia="蒙纳宋体"/>
          <w:color w:val="000000"/>
          <w:sz w:val="24"/>
        </w:rPr>
        <w:t>/*</w:t>
      </w:r>
      <w:r>
        <w:rPr>
          <w:rFonts w:ascii="蒙纳宋体" w:hAnsi="蒙纳宋体" w:eastAsia="蒙纳宋体"/>
          <w:i/>
          <w:color w:val="000000"/>
          <w:sz w:val="24"/>
        </w:rPr>
        <w:br/>
        <w:t xml:space="preserve"> * @file 小明留學計劃書初稿.md</w:t>
        <w:br/>
        <w:t xml:space="preserve"> * @description 本計劃書旨在闡述申請人小明對於赴香港攻讀計算機科學、數據科學或人工智能相關領域碩士學位的學術背景、學習目標、職業規劃以及對所選專業與院校的濃厚興趣與充分理由。</w:t>
        <w:br/>
        <w:t xml:space="preserve"> * @author 小明 (根據客戶信息自動生成)</w:t>
        <w:br/>
        <w:t xml:space="preserve"> * @version 1.0.0</w:t>
        <w:br/>
        <w:t xml:space="preserve"> * @date 2024-07-30</w:t>
        <w:br/>
        <w:t xml:space="preserve"> </w:t>
      </w:r>
      <w:r>
        <w:rPr>
          <w:rFonts w:ascii="蒙纳宋体" w:hAnsi="蒙纳宋体" w:eastAsia="蒙纳宋体"/>
          <w:color w:val="000000"/>
          <w:sz w:val="24"/>
        </w:rPr>
        <w:t>/</w:t>
      </w:r>
    </w:p>
    <w:p>
      <w:pPr>
        <w:pStyle w:val="Heading2"/>
        <w:spacing w:line="360" w:lineRule="auto" w:after="120"/>
      </w:pPr>
      <w:r>
        <w:rPr>
          <w:rFonts w:ascii="蒙纳宋体" w:hAnsi="蒙纳宋体" w:eastAsia="蒙纳宋体"/>
          <w:b/>
          <w:color w:val="000000"/>
          <w:sz w:val="32"/>
        </w:rPr>
        <w:t>引言</w:t>
      </w:r>
    </w:p>
    <w:p>
      <w:pPr>
        <w:spacing w:line="360" w:lineRule="auto" w:after="120"/>
      </w:pPr>
      <w:r>
        <w:rPr>
          <w:rFonts w:ascii="蒙纳宋体" w:hAnsi="蒙纳宋体" w:eastAsia="蒙纳宋体"/>
          <w:color w:val="000000"/>
          <w:sz w:val="24"/>
        </w:rPr>
        <w:t>尊敬的招生委員會：</w:t>
      </w:r>
    </w:p>
    <w:p>
      <w:pPr>
        <w:spacing w:line="360" w:lineRule="auto" w:after="120"/>
      </w:pPr>
      <w:r>
        <w:rPr>
          <w:rFonts w:ascii="蒙纳宋体" w:hAnsi="蒙纳宋体" w:eastAsia="蒙纳宋体"/>
          <w:color w:val="000000"/>
          <w:sz w:val="24"/>
        </w:rPr>
        <w:t>您好！我叫明小 (MING XIAO)，一名擁有 11 年豐富從業經驗的高級軟件工程師。我滿懷熱忱地提交這份留學計劃書，以申請貴校的計算機科學/數據科學/人工智能（請在此處替換爲小明最終確定的一個具體專業方向）碩士研究生課程。我對技術充滿熱情，並堅信在數據驅動的時代，通過在香港進行深造，能夠進一步提升我的專業技能，拓展國際視野，從而更好地實現我的職業抱負。</w:t>
      </w:r>
    </w:p>
    <w:p>
      <w:pPr>
        <w:pStyle w:val="Heading2"/>
        <w:spacing w:line="360" w:lineRule="auto" w:after="120"/>
      </w:pPr>
      <w:r>
        <w:rPr>
          <w:rFonts w:ascii="蒙纳宋体" w:hAnsi="蒙纳宋体" w:eastAsia="蒙纳宋体"/>
          <w:b/>
          <w:color w:val="000000"/>
          <w:sz w:val="32"/>
        </w:rPr>
        <w:t>一、個人背景與學術成就 (Personal and Academic Background)</w:t>
      </w:r>
    </w:p>
    <w:p>
      <w:pPr>
        <w:spacing w:line="360" w:lineRule="auto" w:after="120"/>
      </w:pPr>
      <w:r>
        <w:rPr>
          <w:rFonts w:ascii="蒙纳宋体" w:hAnsi="蒙纳宋体" w:eastAsia="蒙纳宋体"/>
          <w:color w:val="000000"/>
          <w:sz w:val="24"/>
        </w:rPr>
        <w:t>/*</w:t>
      </w:r>
      <w:r>
        <w:rPr>
          <w:rFonts w:ascii="蒙纳宋体" w:hAnsi="蒙纳宋体" w:eastAsia="蒙纳宋体"/>
          <w:i/>
          <w:color w:val="000000"/>
          <w:sz w:val="24"/>
        </w:rPr>
        <w:br/>
        <w:t xml:space="preserve"> * @summary 概述申請人的教育背景、工作經驗及相關技能。</w:t>
        <w:br/>
        <w:t xml:space="preserve"> * @description 展示申請人堅實的學術基礎和豐富的實踐經驗，突出與申請方向的契合度。</w:t>
        <w:br/>
        <w:t xml:space="preserve"> </w:t>
      </w:r>
      <w:r>
        <w:rPr>
          <w:rFonts w:ascii="蒙纳宋体" w:hAnsi="蒙纳宋体" w:eastAsia="蒙纳宋体"/>
          <w:color w:val="000000"/>
          <w:sz w:val="24"/>
        </w:rPr>
        <w:t>/</w:t>
      </w:r>
    </w:p>
    <w:p>
      <w:pPr>
        <w:spacing w:line="360" w:lineRule="auto" w:after="120"/>
      </w:pPr>
      <w:r>
        <w:rPr>
          <w:rFonts w:ascii="蒙纳宋体" w:hAnsi="蒙纳宋体" w:eastAsia="蒙纳宋体"/>
          <w:color w:val="000000"/>
          <w:sz w:val="24"/>
        </w:rPr>
        <w:t>我於 2012 年畢業於中國內地知名的綜合性研究型大學——華南理工大學，獲得了計算機科學與技術專業的學士學位（GPA: 3.5/4.0，專業排名前 20%）。本科期間，我不僅系統學習了計算機科學的核心理論，如數據結構、算法分析、操作系統、計算機網絡等，還積極投身實踐，我的畢業設計《基於 Android 的移動購物 APP 設計與實現》獲得了良好評價，充分展現了我的軟件開發與項目管理能力。在校期間，我榮獲"校級優秀畢業生"稱號，並在"全國大學生軟件設計大賽"中獲得三等獎，這些經歷不僅是對我學術能力的肯定，也極大地鍛鍊了我的編程實踐、團隊協作和解決複雜問題的能力。我具備紮實的英語功底，雅思（IELTS）總分達到 7.0，能夠自信地運用英語進行專業的學術交流和深入的課程學習。</w:t>
      </w:r>
    </w:p>
    <w:p>
      <w:pPr>
        <w:spacing w:line="360" w:lineRule="auto" w:after="120"/>
      </w:pPr>
      <w:r>
        <w:rPr>
          <w:rFonts w:ascii="蒙纳宋体" w:hAnsi="蒙纳宋体" w:eastAsia="蒙纳宋体"/>
          <w:color w:val="000000"/>
          <w:sz w:val="24"/>
        </w:rPr>
        <w:t>畢業後的十一年間，我先後在全球知名的科技企業華爲技術有限公司和騰訊科技有限公司擔任軟件工程師及高級軟件工程師。這段寶貴的職業經歷使我從一名初級開發者成長爲能夠獨當一面的技術骨幹。在華爲，我參與了大型通訊產品的軟件研發與測試，熟悉了嚴謹的嵌入式系統開發流程和質量控制體系。而在騰訊的近七年時間裏，我作爲高級軟件工程師，專注於大規模、高併發的互聯網業務系統的後端架構設計與開發，以及系統性能優化。我曾主導並帶領小團隊成功攻克多個技術難點，完成了數個核心業務模塊的迭代升級與新項目上線，其中一項關鍵優化將系統核心接口性能提升了 30%。這些項目讓我深刻理解了分佈式系統、大數據處理的挑戰與魅力，並熟練掌握了 Java、Python、C++、SQL 等多種編程語言及相關框架，積累了豐富的海量數據處理、高可用系統設計及項目管理經驗。同時，我持有國家認證的軟件設計師（中級）資格，這進一步證明了我的專業技術水平。</w:t>
      </w:r>
    </w:p>
    <w:p>
      <w:pPr>
        <w:pStyle w:val="Heading2"/>
        <w:spacing w:line="360" w:lineRule="auto" w:after="120"/>
      </w:pPr>
      <w:r>
        <w:rPr>
          <w:rFonts w:ascii="蒙纳宋体" w:hAnsi="蒙纳宋体" w:eastAsia="蒙纳宋体"/>
          <w:b/>
          <w:color w:val="000000"/>
          <w:sz w:val="32"/>
        </w:rPr>
        <w:t>二、對所申請專業的理解與興趣 (Understanding of and Interest in the Chosen Field)</w:t>
      </w:r>
    </w:p>
    <w:p>
      <w:pPr>
        <w:spacing w:line="360" w:lineRule="auto" w:after="120"/>
      </w:pPr>
      <w:r>
        <w:rPr>
          <w:rFonts w:ascii="蒙纳宋体" w:hAnsi="蒙纳宋体" w:eastAsia="蒙纳宋体"/>
          <w:color w:val="000000"/>
          <w:sz w:val="24"/>
        </w:rPr>
        <w:t>/*</w:t>
      </w:r>
      <w:r>
        <w:rPr>
          <w:rFonts w:ascii="蒙纳宋体" w:hAnsi="蒙纳宋体" w:eastAsia="蒙纳宋体"/>
          <w:i/>
          <w:color w:val="000000"/>
          <w:sz w:val="24"/>
        </w:rPr>
        <w:br/>
        <w:t xml:space="preserve"> * @summary 闡述申請人對目標專業的認知、興趣來源及個人匹配度。</w:t>
        <w:br/>
        <w:t xml:space="preserve"> * @description 表達對深造專業的深刻理解和學習熱情，強調與人工智能、數據科學和機器學習的聯繫。</w:t>
        <w:br/>
        <w:t xml:space="preserve"> </w:t>
      </w:r>
      <w:r>
        <w:rPr>
          <w:rFonts w:ascii="蒙纳宋体" w:hAnsi="蒙纳宋体" w:eastAsia="蒙纳宋体"/>
          <w:color w:val="000000"/>
          <w:sz w:val="24"/>
        </w:rPr>
        <w:t>/</w:t>
      </w:r>
    </w:p>
    <w:p>
      <w:pPr>
        <w:spacing w:line="360" w:lineRule="auto" w:after="120"/>
      </w:pPr>
      <w:r>
        <w:rPr>
          <w:rFonts w:ascii="蒙纳宋体" w:hAnsi="蒙纳宋体" w:eastAsia="蒙纳宋体"/>
          <w:color w:val="000000"/>
          <w:sz w:val="24"/>
        </w:rPr>
        <w:t>隨着人工智能、大數據和雲計算技術的飛速發展，我深刻認識到這些前沿技術正在重塑各行各業，併爲社會發展帶來前所未有的機遇。在長達十餘年的軟件開發實踐中，特別是在騰訊負責核心業務系統期間，我愈發體會到數據驅動決策的巨大威力以及智能化解決方案的迫切需求。我對機器學習算法如何從海量數據中提取有價值的洞見、大數據分析技術如何支撐業務增長，以及高性能分佈式系統如何保障服務的穩定與高效等方面抱有極爲濃厚的興趣和持續的探索熱情。我渴望能夠系統性地學習這些領域的尖端理論知識，掌握最新的技術工具與研究方法，從而將這些先進技術更深度地應用於解決實際的複雜工程問題，創造更大的商業與社會價值。</w:t>
      </w:r>
    </w:p>
    <w:p>
      <w:pPr>
        <w:spacing w:line="360" w:lineRule="auto" w:after="120"/>
      </w:pPr>
      <w:r>
        <w:rPr>
          <w:rFonts w:ascii="蒙纳宋体" w:hAnsi="蒙纳宋体" w:eastAsia="蒙纳宋体"/>
          <w:color w:val="000000"/>
          <w:sz w:val="24"/>
        </w:rPr>
        <w:t>我的工程師背景賦予了我嚴謹的邏輯思維能力、卓越的分析與解決複雜問題的能力，以及對新技術永不滿足的求知慾和快速學習能力。我相信，這些核心素養將是我在研究生階段取得成功的關鍵。我對未知充滿好奇，並樂於接受高強度的學術挑戰，期待在貴校濃厚的學術氛圍中，與頂尖的教授和優秀的同學們共同探索計算機科學，特別是人工智能與數據科學領域的無限可能。</w:t>
      </w:r>
    </w:p>
    <w:p>
      <w:pPr>
        <w:pStyle w:val="Heading2"/>
        <w:spacing w:line="360" w:lineRule="auto" w:after="120"/>
      </w:pPr>
      <w:r>
        <w:rPr>
          <w:rFonts w:ascii="蒙纳宋体" w:hAnsi="蒙纳宋体" w:eastAsia="蒙纳宋体"/>
          <w:b/>
          <w:color w:val="000000"/>
          <w:sz w:val="32"/>
        </w:rPr>
        <w:t>三、學習目標與計劃 (Study Objectives and Plan)</w:t>
      </w:r>
    </w:p>
    <w:p>
      <w:pPr>
        <w:spacing w:line="360" w:lineRule="auto" w:after="120"/>
      </w:pPr>
      <w:r>
        <w:rPr>
          <w:rFonts w:ascii="蒙纳宋体" w:hAnsi="蒙纳宋体" w:eastAsia="蒙纳宋体"/>
          <w:color w:val="000000"/>
          <w:sz w:val="24"/>
        </w:rPr>
        <w:t>/*</w:t>
      </w:r>
      <w:r>
        <w:rPr>
          <w:rFonts w:ascii="蒙纳宋体" w:hAnsi="蒙纳宋体" w:eastAsia="蒙纳宋体"/>
          <w:i/>
          <w:color w:val="000000"/>
          <w:sz w:val="24"/>
        </w:rPr>
        <w:br/>
        <w:t xml:space="preserve"> * @summary 詳細說明在港學習期間的具體目標、課程規劃及時間安排。</w:t>
        <w:br/>
        <w:t xml:space="preserve"> * @description 展現清晰的學習規劃和對未來的學術追求。</w:t>
        <w:br/>
        <w:t xml:space="preserve"> </w:t>
      </w:r>
      <w:r>
        <w:rPr>
          <w:rFonts w:ascii="蒙纳宋体" w:hAnsi="蒙纳宋体" w:eastAsia="蒙纳宋体"/>
          <w:color w:val="000000"/>
          <w:sz w:val="24"/>
        </w:rPr>
        <w:t>/</w:t>
      </w:r>
    </w:p>
    <w:p>
      <w:pPr>
        <w:spacing w:line="360" w:lineRule="auto" w:after="120"/>
      </w:pPr>
      <w:r>
        <w:rPr>
          <w:rFonts w:ascii="蒙纳宋体" w:hAnsi="蒙纳宋体" w:eastAsia="蒙纳宋体"/>
          <w:color w:val="000000"/>
          <w:sz w:val="24"/>
        </w:rPr>
        <w:t>我選擇赴香港攻讀碩士學位，目標是系統提升在計算機科學，特別是人工智能與數據科學領域的理論知識和實踐能力。</w:t>
      </w:r>
    </w:p>
    <w:p>
      <w:pPr>
        <w:spacing w:line="360" w:lineRule="auto" w:after="120"/>
      </w:pPr>
      <w:r>
        <w:rPr>
          <w:rFonts w:ascii="蒙纳宋体" w:hAnsi="蒙纳宋体" w:eastAsia="蒙纳宋体"/>
          <w:b/>
          <w:color w:val="000000"/>
          <w:sz w:val="24"/>
        </w:rPr>
        <w:t>短期學習目標 (第一學年):</w:t>
      </w:r>
      <w:r>
        <w:rPr>
          <w:rFonts w:ascii="蒙纳宋体" w:hAnsi="蒙纳宋体" w:eastAsia="蒙纳宋体"/>
          <w:color w:val="000000"/>
          <w:sz w:val="24"/>
        </w:rPr>
        <w:br/>
        <w:t>*   深入學習人工智能、機器學習、深度學習、數據挖掘等核心課程，打下堅實的理論基礎。</w:t>
        <w:br/>
        <w:t>*   積極參與課程項目和研討會，與教授和同學們進行深入交流，拓寬學術視野。</w:t>
        <w:br/>
        <w:t>*   熟悉香港的學術環境和研究方法，提升學術英語的聽說讀寫能力。</w:t>
      </w:r>
    </w:p>
    <w:p>
      <w:pPr>
        <w:spacing w:line="360" w:lineRule="auto" w:after="120"/>
      </w:pPr>
      <w:r>
        <w:rPr>
          <w:rFonts w:ascii="蒙纳宋体" w:hAnsi="蒙纳宋体" w:eastAsia="蒙纳宋体"/>
          <w:b/>
          <w:color w:val="000000"/>
          <w:sz w:val="24"/>
        </w:rPr>
        <w:t>中期學習目標 (第二學年，若爲兩年制課程):</w:t>
      </w:r>
      <w:r>
        <w:rPr>
          <w:rFonts w:ascii="蒙纳宋体" w:hAnsi="蒙纳宋体" w:eastAsia="蒙纳宋体"/>
          <w:color w:val="000000"/>
          <w:sz w:val="24"/>
        </w:rPr>
        <w:br/>
        <w:t>*   根據個人興趣和導師建議，選擇更細分的研究方向（如自然語言處理、計算機視覺或智能推薦系統等）進行深入學習。</w:t>
        <w:br/>
        <w:t>*   積極尋求參與相關的科研項目或實習機會，將所學知識應用於實踐。</w:t>
        <w:br/>
        <w:t>*   高質量完成碩士畢業論文/畢業設計，力求在特定領域有所創新或貢獻。</w:t>
      </w:r>
    </w:p>
    <w:p>
      <w:pPr>
        <w:spacing w:line="360" w:lineRule="auto" w:after="120"/>
      </w:pPr>
      <w:r>
        <w:rPr>
          <w:rFonts w:ascii="蒙纳宋体" w:hAnsi="蒙纳宋体" w:eastAsia="蒙纳宋体"/>
          <w:b/>
          <w:color w:val="000000"/>
          <w:sz w:val="24"/>
        </w:rPr>
        <w:t>長期學術目標:</w:t>
      </w:r>
      <w:r>
        <w:rPr>
          <w:rFonts w:ascii="蒙纳宋体" w:hAnsi="蒙纳宋体" w:eastAsia="蒙纳宋体"/>
          <w:color w:val="000000"/>
          <w:sz w:val="24"/>
        </w:rPr>
        <w:br/>
        <w:t>我希望通過碩士階段的學習，不僅能夠掌握前沿的專業知識，更能培養獨立研究和創新的能力。未來，我不排除在人工智能領域繼續深造，攻讀博士學位的可能性，以期在學術研究上取得更深層次的突破。</w:t>
      </w:r>
    </w:p>
    <w:p>
      <w:pPr>
        <w:spacing w:line="360" w:lineRule="auto" w:after="120"/>
      </w:pPr>
      <w:r>
        <w:rPr>
          <w:rFonts w:ascii="蒙纳宋体" w:hAnsi="蒙纳宋体" w:eastAsia="蒙纳宋体"/>
          <w:color w:val="000000"/>
          <w:sz w:val="24"/>
        </w:rPr>
        <w:t>我對我感興趣的課程包括但不限於：機器學習、深度學習理論與應用、大數據分析與處理技術、高級分佈式系統、自然語言處理、計算機視覺等（請根據申請院校的具體課程調整）。</w:t>
      </w:r>
    </w:p>
    <w:p>
      <w:pPr>
        <w:pStyle w:val="Heading2"/>
        <w:spacing w:line="360" w:lineRule="auto" w:after="120"/>
      </w:pPr>
      <w:r>
        <w:rPr>
          <w:rFonts w:ascii="蒙纳宋体" w:hAnsi="蒙纳宋体" w:eastAsia="蒙纳宋体"/>
          <w:b/>
          <w:color w:val="000000"/>
          <w:sz w:val="32"/>
        </w:rPr>
        <w:t>四、選擇香港及貴校的原因 (Reasons for Choosing Hong Kong and Your Institution)</w:t>
      </w:r>
    </w:p>
    <w:p>
      <w:pPr>
        <w:spacing w:line="360" w:lineRule="auto" w:after="120"/>
      </w:pPr>
      <w:r>
        <w:rPr>
          <w:rFonts w:ascii="蒙纳宋体" w:hAnsi="蒙纳宋体" w:eastAsia="蒙纳宋体"/>
          <w:color w:val="000000"/>
          <w:sz w:val="24"/>
        </w:rPr>
        <w:t>/*</w:t>
      </w:r>
      <w:r>
        <w:rPr>
          <w:rFonts w:ascii="蒙纳宋体" w:hAnsi="蒙纳宋体" w:eastAsia="蒙纳宋体"/>
          <w:i/>
          <w:color w:val="000000"/>
          <w:sz w:val="24"/>
        </w:rPr>
        <w:br/>
        <w:t xml:space="preserve"> * @summary 闡述選擇香港以及目標院校的理由。</w:t>
        <w:br/>
        <w:t xml:space="preserve"> * @description 體現對留學目的地和院校的充分了解和嚮往，突出各校特色與個人興趣的匹配。</w:t>
        <w:br/>
        <w:t xml:space="preserve"> </w:t>
      </w:r>
      <w:r>
        <w:rPr>
          <w:rFonts w:ascii="蒙纳宋体" w:hAnsi="蒙纳宋体" w:eastAsia="蒙纳宋体"/>
          <w:color w:val="000000"/>
          <w:sz w:val="24"/>
        </w:rPr>
        <w:t>/</w:t>
      </w:r>
    </w:p>
    <w:p>
      <w:pPr>
        <w:spacing w:line="360" w:lineRule="auto" w:after="120"/>
      </w:pPr>
      <w:r>
        <w:rPr>
          <w:rFonts w:ascii="蒙纳宋体" w:hAnsi="蒙纳宋体" w:eastAsia="蒙纳宋体"/>
          <w:color w:val="000000"/>
          <w:sz w:val="24"/>
        </w:rPr>
        <w:t>香港作爲國際領先的金融、貿易和創新科技中心，擁有世界一流的高等教育體系和濃厚的科研氛圍，尤其在計算機科學、人工智能和數據科學領域具有舉足輕重的地位。這裏匯聚了全球頂尖的科研人才和優質的教育資源，提供了開放包容的學術環境與廣闊的國際交流平臺。此外，香港獨特的地理位置和文化背景，使其成爲連接中國內地與世界的橋樑，能夠讓我更快地融入並受益於這種多元化的學習和生活環境。我期望通過在香港的學習，不僅提升專業技能，更能拓展國際視野，爲未來的職業發展奠定堅實基礎。</w:t>
      </w:r>
    </w:p>
    <w:p>
      <w:pPr>
        <w:spacing w:line="360" w:lineRule="auto" w:after="120"/>
      </w:pPr>
      <w:r>
        <w:rPr>
          <w:rFonts w:ascii="蒙纳宋体" w:hAnsi="蒙纳宋体" w:eastAsia="蒙纳宋体"/>
          <w:b/>
          <w:color w:val="000000"/>
          <w:sz w:val="24"/>
        </w:rPr>
        <w:t>針對香港大學 (The University of Hong Kong, HKU):</w:t>
      </w:r>
      <w:r>
        <w:rPr>
          <w:rFonts w:ascii="蒙纳宋体" w:hAnsi="蒙纳宋体" w:eastAsia="蒙纳宋体"/>
          <w:color w:val="000000"/>
          <w:sz w:val="24"/>
        </w:rPr>
        <w:br/>
        <w:t>港大的百年學術積澱及其在計算機科學與數據科學領域的卓越聲譽對我具有強大吸引力。我特別關注貴校的</w:t>
      </w:r>
      <w:r>
        <w:rPr>
          <w:rFonts w:ascii="蒙纳宋体" w:hAnsi="蒙纳宋体" w:eastAsia="蒙纳宋体"/>
          <w:b/>
          <w:color w:val="000000"/>
          <w:sz w:val="24"/>
        </w:rPr>
        <w:t>數據科學碩士（Master of Data Science, MDASC）</w:t>
      </w:r>
      <w:r>
        <w:rPr>
          <w:rFonts w:ascii="蒙纳宋体" w:hAnsi="蒙纳宋体" w:eastAsia="蒙纳宋体"/>
          <w:color w:val="000000"/>
          <w:sz w:val="24"/>
        </w:rPr>
        <w:t>項目，其跨學科的課程設置，融合了計算機技術、統計建模與行業應用，非常契合我對大數據分析和機器學習應用的興趣。瞭解到該項目注重培養學生從海量數據中發掘價值並解決實際問題的能力，這與我多年在業界處理複雜數據和優化系統的經驗相輔相成。我期望能在港大接觸到頂尖的師資力量，參與到前沿的數據科學研究項目中，進一步提升我在數據驅動決策和人工智能應用方面的專業素養。</w:t>
      </w:r>
    </w:p>
    <w:p>
      <w:pPr>
        <w:spacing w:line="360" w:lineRule="auto" w:after="120"/>
      </w:pPr>
      <w:r>
        <w:rPr>
          <w:rFonts w:ascii="蒙纳宋体" w:hAnsi="蒙纳宋体" w:eastAsia="蒙纳宋体"/>
          <w:b/>
          <w:color w:val="000000"/>
          <w:sz w:val="24"/>
        </w:rPr>
        <w:t>針對香港科技大學 (The Hong Kong University of Science and Technology, HKUST):</w:t>
      </w:r>
      <w:r>
        <w:rPr>
          <w:rFonts w:ascii="蒙纳宋体" w:hAnsi="蒙纳宋体" w:eastAsia="蒙纳宋体"/>
          <w:color w:val="000000"/>
          <w:sz w:val="24"/>
        </w:rPr>
        <w:br/>
        <w:t>香港科技大學以其在工程技術和創新科技領域的領先地位而享譽國際，計算機科學與工程學系更是名列前茅。我瞭解到貴校設有非常專業的</w:t>
      </w:r>
      <w:r>
        <w:rPr>
          <w:rFonts w:ascii="蒙纳宋体" w:hAnsi="蒙纳宋体" w:eastAsia="蒙纳宋体"/>
          <w:b/>
          <w:color w:val="000000"/>
          <w:sz w:val="24"/>
        </w:rPr>
        <w:t>人工智能理學碩士（MSc in Artificial Intelligence）</w:t>
      </w:r>
      <w:r>
        <w:rPr>
          <w:rFonts w:ascii="蒙纳宋体" w:hAnsi="蒙纳宋体" w:eastAsia="蒙纳宋体"/>
          <w:color w:val="000000"/>
          <w:sz w:val="24"/>
        </w:rPr>
        <w:t>和</w:t>
      </w:r>
      <w:r>
        <w:rPr>
          <w:rFonts w:ascii="蒙纳宋体" w:hAnsi="蒙纳宋体" w:eastAsia="蒙纳宋体"/>
          <w:b/>
          <w:color w:val="000000"/>
          <w:sz w:val="24"/>
        </w:rPr>
        <w:t>大數據技術理學碩士（MSc in Big Data Technology）</w:t>
      </w:r>
      <w:r>
        <w:rPr>
          <w:rFonts w:ascii="蒙纳宋体" w:hAnsi="蒙纳宋体" w:eastAsia="蒙纳宋体"/>
          <w:color w:val="000000"/>
          <w:sz w:val="24"/>
        </w:rPr>
        <w:t>項目。這兩個項目都與我的職業發展方向高度契合。</w:t>
        <w:br/>
        <w:t>*   MSc in AI 項目專注於人工智能的前沿理論和應用，其包含的 Capstone Project 能讓我將所學應用於實踐；</w:t>
        <w:br/>
        <w:t>*   MSc in BDT 項目則覆蓋了從數據基礎設施到分析挖掘的完整知識鏈，並強調與業界結合的獨立項目。</w:t>
        <w:br/>
        <w:t>科大濃厚的科研氛圍、先進的實驗設施以及與業界的緊密合作，將爲我提供探索機器學習、大數據分析及分佈式系統等領域的絕佳平臺。</w:t>
      </w:r>
    </w:p>
    <w:p>
      <w:pPr>
        <w:spacing w:line="360" w:lineRule="auto" w:after="120"/>
      </w:pPr>
      <w:r>
        <w:rPr>
          <w:rFonts w:ascii="蒙纳宋体" w:hAnsi="蒙纳宋体" w:eastAsia="蒙纳宋体"/>
          <w:b/>
          <w:color w:val="000000"/>
          <w:sz w:val="24"/>
        </w:rPr>
        <w:t>針對香港中文大學 (The Chinese University of Hong Kong, CUHK):</w:t>
      </w:r>
      <w:r>
        <w:rPr>
          <w:rFonts w:ascii="蒙纳宋体" w:hAnsi="蒙纳宋体" w:eastAsia="蒙纳宋体"/>
          <w:color w:val="000000"/>
          <w:sz w:val="24"/>
        </w:rPr>
        <w:br/>
        <w:t>香港中文大學在計算機科學領域，特別是在人工智能和機器人技術方面的研究成果卓著，享有極高的國際聲譽。我對其</w:t>
      </w:r>
      <w:r>
        <w:rPr>
          <w:rFonts w:ascii="蒙纳宋体" w:hAnsi="蒙纳宋体" w:eastAsia="蒙纳宋体"/>
          <w:b/>
          <w:color w:val="000000"/>
          <w:sz w:val="24"/>
        </w:rPr>
        <w:t>計算機科學理學碩士（M.Sc in Computer Science）</w:t>
      </w:r>
      <w:r>
        <w:rPr>
          <w:rFonts w:ascii="蒙纳宋体" w:hAnsi="蒙纳宋体" w:eastAsia="蒙纳宋体"/>
          <w:color w:val="000000"/>
          <w:sz w:val="24"/>
        </w:rPr>
        <w:t>項目（尤其關注深圳校區與國際接軌的 AI 全棧培養理念和行業合作）或</w:t>
      </w:r>
      <w:r>
        <w:rPr>
          <w:rFonts w:ascii="蒙纳宋体" w:hAnsi="蒙纳宋体" w:eastAsia="蒙纳宋体"/>
          <w:b/>
          <w:color w:val="000000"/>
          <w:sz w:val="24"/>
        </w:rPr>
        <w:t>人工智能與機器人理學碩士（M.Sc in Artificial Intelligence and Robotics）</w:t>
      </w:r>
      <w:r>
        <w:rPr>
          <w:rFonts w:ascii="蒙纳宋体" w:hAnsi="蒙纳宋体" w:eastAsia="蒙纳宋体"/>
          <w:color w:val="000000"/>
          <w:sz w:val="24"/>
        </w:rPr>
        <w:t>項目（若考慮深圳校區）非常感興趣。這些項目強調理論與實踐的結合，並能接觸到機器學習、自然語言處理、計算機視覺等前沿方向。中大強大的師資力量、豐富的研究資源以及與大灣區產業的緊密聯繫，將爲我提供一個深入學習和實踐尖端技術的理想環境，助力我將業界經驗與學術理論有效融合。</w:t>
      </w:r>
    </w:p>
    <w:p>
      <w:pPr>
        <w:spacing w:line="360" w:lineRule="auto" w:after="120"/>
      </w:pPr>
      <w:r>
        <w:rPr>
          <w:rFonts w:ascii="蒙纳宋体" w:hAnsi="蒙纳宋体" w:eastAsia="蒙纳宋体"/>
          <w:color w:val="000000"/>
          <w:sz w:val="24"/>
        </w:rPr>
        <w:t>我相信，在貴校（請在此替換爲最終選擇的一所或幾所院校的統稱，或針對單一院校陳述時直接稱呼"貴校"）系統性的課程培養、前沿的科研項目和濃厚的學術氛圍薰陶下，我的專業能力和綜合素養必將得到全面而顯著的提升。</w:t>
      </w:r>
    </w:p>
    <w:p>
      <w:pPr>
        <w:pStyle w:val="Heading2"/>
        <w:spacing w:line="360" w:lineRule="auto" w:after="120"/>
      </w:pPr>
      <w:r>
        <w:rPr>
          <w:rFonts w:ascii="蒙纳宋体" w:hAnsi="蒙纳宋体" w:eastAsia="蒙纳宋体"/>
          <w:b/>
          <w:color w:val="000000"/>
          <w:sz w:val="32"/>
        </w:rPr>
        <w:t>五、職業規劃與未來展望 (Career Plan and Future Prospects)</w:t>
      </w:r>
    </w:p>
    <w:p>
      <w:pPr>
        <w:spacing w:line="360" w:lineRule="auto" w:after="120"/>
      </w:pPr>
      <w:r>
        <w:rPr>
          <w:rFonts w:ascii="蒙纳宋体" w:hAnsi="蒙纳宋体" w:eastAsia="蒙纳宋体"/>
          <w:color w:val="000000"/>
          <w:sz w:val="24"/>
        </w:rPr>
        <w:t>/*</w:t>
      </w:r>
      <w:r>
        <w:rPr>
          <w:rFonts w:ascii="蒙纳宋体" w:hAnsi="蒙纳宋体" w:eastAsia="蒙纳宋体"/>
          <w:i/>
          <w:color w:val="000000"/>
          <w:sz w:val="24"/>
        </w:rPr>
        <w:br/>
        <w:t xml:space="preserve"> * @summary 闡述學成後的職業發展目標及留學經歷如何助力實現這些目標。</w:t>
        <w:br/>
        <w:t xml:space="preserve"> * @description 展現清晰的職業藍圖和對未來的信心。</w:t>
        <w:br/>
        <w:t xml:space="preserve"> </w:t>
      </w:r>
      <w:r>
        <w:rPr>
          <w:rFonts w:ascii="蒙纳宋体" w:hAnsi="蒙纳宋体" w:eastAsia="蒙纳宋体"/>
          <w:color w:val="000000"/>
          <w:sz w:val="24"/>
        </w:rPr>
        <w:t>/</w:t>
      </w:r>
    </w:p>
    <w:p>
      <w:pPr>
        <w:spacing w:line="360" w:lineRule="auto" w:after="120"/>
      </w:pPr>
      <w:r>
        <w:rPr>
          <w:rFonts w:ascii="蒙纳宋体" w:hAnsi="蒙纳宋体" w:eastAsia="蒙纳宋体"/>
          <w:color w:val="000000"/>
          <w:sz w:val="24"/>
        </w:rPr>
        <w:t>完成在貴校的碩士學習後，我的短期職業規劃是在香港或粵港澳大灣區的領先科技企業中，從事人工智能、數據科學或相關領域的研發工作。我希望能夠將所學的理論知識與我的工程經驗相結合，參與到具有挑戰性的項目中，爲企業創造實際價值。</w:t>
      </w:r>
    </w:p>
    <w:p>
      <w:pPr>
        <w:spacing w:line="360" w:lineRule="auto" w:after="120"/>
      </w:pPr>
      <w:r>
        <w:rPr>
          <w:rFonts w:ascii="蒙纳宋体" w:hAnsi="蒙纳宋体" w:eastAsia="蒙纳宋体"/>
          <w:color w:val="000000"/>
          <w:sz w:val="24"/>
        </w:rPr>
        <w:t>我的長期職業目標是成爲一名在人工智能領域內具有影響力的技術專家或架構師。我期望能夠領導團隊攻克技術難題，推動創新技術的應用與發展，爲社會進步貢獻力量。</w:t>
      </w:r>
    </w:p>
    <w:p>
      <w:pPr>
        <w:spacing w:line="360" w:lineRule="auto" w:after="120"/>
      </w:pPr>
      <w:r>
        <w:rPr>
          <w:rFonts w:ascii="蒙纳宋体" w:hAnsi="蒙纳宋体" w:eastAsia="蒙纳宋体"/>
          <w:color w:val="000000"/>
          <w:sz w:val="24"/>
        </w:rPr>
        <w:t>此次香港的留學經歷，將爲我提供一個寶貴的平臺。世界一流的教育水平將使我掌握堅實的專業知識和前沿技能；國際化的環境將拓寬我的視野，提升我的跨文化溝通與協作能力；在香港建立的人脈網絡也將爲我未來的職業發展提供寶貴的資源。這些都將是我實現職業目標不可或缺的基石。</w:t>
      </w:r>
    </w:p>
    <w:p>
      <w:pPr>
        <w:pStyle w:val="Heading2"/>
        <w:spacing w:line="360" w:lineRule="auto" w:after="120"/>
      </w:pPr>
      <w:r>
        <w:rPr>
          <w:rFonts w:ascii="蒙纳宋体" w:hAnsi="蒙纳宋体" w:eastAsia="蒙纳宋体"/>
          <w:b/>
          <w:color w:val="000000"/>
          <w:sz w:val="32"/>
        </w:rPr>
        <w:t>六、個人特質與貢獻 (Personal Qualities and Potential Contributions) (可選)</w:t>
      </w:r>
    </w:p>
    <w:p>
      <w:pPr>
        <w:spacing w:line="360" w:lineRule="auto" w:after="120"/>
      </w:pPr>
      <w:r>
        <w:rPr>
          <w:rFonts w:ascii="蒙纳宋体" w:hAnsi="蒙纳宋体" w:eastAsia="蒙纳宋体"/>
          <w:color w:val="000000"/>
          <w:sz w:val="24"/>
        </w:rPr>
        <w:t>/*</w:t>
      </w:r>
      <w:r>
        <w:rPr>
          <w:rFonts w:ascii="蒙纳宋体" w:hAnsi="蒙纳宋体" w:eastAsia="蒙纳宋体"/>
          <w:i/>
          <w:color w:val="000000"/>
          <w:sz w:val="24"/>
        </w:rPr>
        <w:br/>
        <w:t xml:space="preserve"> * @summary 簡述個人性格優點和潛在貢獻。</w:t>
        <w:br/>
        <w:t xml:space="preserve"> * @description 展示申請人的綜合素質和積極融入意願。</w:t>
        <w:br/>
        <w:t xml:space="preserve"> </w:t>
      </w:r>
      <w:r>
        <w:rPr>
          <w:rFonts w:ascii="蒙纳宋体" w:hAnsi="蒙纳宋体" w:eastAsia="蒙纳宋体"/>
          <w:color w:val="000000"/>
          <w:sz w:val="24"/>
        </w:rPr>
        <w:t>/</w:t>
      </w:r>
    </w:p>
    <w:p>
      <w:pPr>
        <w:spacing w:line="360" w:lineRule="auto" w:after="120"/>
      </w:pPr>
      <w:r>
        <w:rPr>
          <w:rFonts w:ascii="蒙纳宋体" w:hAnsi="蒙纳宋体" w:eastAsia="蒙纳宋体"/>
          <w:color w:val="000000"/>
          <w:sz w:val="24"/>
        </w:rPr>
        <w:t>我具備強烈的求知慾和自主學習能力，能夠快速適應新環境並掌握新知識。多年的工作經驗培養了我嚴謹務實的工作作風和良好的團隊協作精神。我性格開朗，樂於與人交流，熱愛編程馬拉松等技術活動，也喜歡通過羽毛球等運動保持身心健康。</w:t>
      </w:r>
    </w:p>
    <w:p>
      <w:pPr>
        <w:spacing w:line="360" w:lineRule="auto" w:after="120"/>
      </w:pPr>
      <w:r>
        <w:rPr>
          <w:rFonts w:ascii="蒙纳宋体" w:hAnsi="蒙纳宋体" w:eastAsia="蒙纳宋体"/>
          <w:color w:val="000000"/>
          <w:sz w:val="24"/>
        </w:rPr>
        <w:t>我期待能夠將我在業界的實踐經驗帶入課堂討論，與老師和同學們分享，相互啓發。同時，我也渴望積極參與校園的各項學術和文化活動，爲貴校的多元化發展貢獻自己的一份力量。</w:t>
      </w:r>
    </w:p>
    <w:p>
      <w:pPr>
        <w:pStyle w:val="Heading2"/>
        <w:spacing w:line="360" w:lineRule="auto" w:after="120"/>
      </w:pPr>
      <w:r>
        <w:rPr>
          <w:rFonts w:ascii="蒙纳宋体" w:hAnsi="蒙纳宋体" w:eastAsia="蒙纳宋体"/>
          <w:b/>
          <w:color w:val="000000"/>
          <w:sz w:val="32"/>
        </w:rPr>
        <w:t>結論</w:t>
      </w:r>
    </w:p>
    <w:p>
      <w:pPr>
        <w:spacing w:line="360" w:lineRule="auto" w:after="120"/>
      </w:pPr>
      <w:r>
        <w:rPr>
          <w:rFonts w:ascii="蒙纳宋体" w:hAnsi="蒙纳宋体" w:eastAsia="蒙纳宋体"/>
          <w:color w:val="000000"/>
          <w:sz w:val="24"/>
        </w:rPr>
        <w:t>我堅信，憑藉我紮實的學術基礎、豐富的行業經驗以及對計算機科學前沿領域的無限熱忱，我完全有能力在貴校的研究生課程中取得優異成績。我熱切期盼能夠有機會在貴校深造，爲實現我的人生目標和職業理想邁出堅實的一步。</w:t>
      </w:r>
    </w:p>
    <w:p>
      <w:pPr>
        <w:spacing w:line="360" w:lineRule="auto" w:after="120"/>
      </w:pPr>
      <w:r>
        <w:rPr>
          <w:rFonts w:ascii="蒙纳宋体" w:hAnsi="蒙纳宋体" w:eastAsia="蒙纳宋体"/>
          <w:color w:val="000000"/>
          <w:sz w:val="24"/>
        </w:rPr>
        <w:t>感謝您在百忙之中審閱我的申請。</w:t>
      </w:r>
    </w:p>
    <w:p>
      <w:pPr>
        <w:spacing w:line="360" w:lineRule="auto" w:after="120"/>
      </w:pPr>
      <w:r>
        <w:rPr>
          <w:rFonts w:ascii="蒙纳宋体" w:hAnsi="蒙纳宋体" w:eastAsia="蒙纳宋体"/>
          <w:color w:val="000000"/>
          <w:sz w:val="24"/>
        </w:rPr>
        <w:t>此致，</w:t>
        <w:br/>
        <w:t>敬禮！</w:t>
      </w:r>
    </w:p>
    <w:p>
      <w:pPr>
        <w:spacing w:line="360" w:lineRule="auto" w:after="120"/>
      </w:pPr>
      <w:r>
        <w:rPr>
          <w:rFonts w:ascii="蒙纳宋体" w:hAnsi="蒙纳宋体" w:eastAsia="蒙纳宋体"/>
          <w:color w:val="000000"/>
          <w:sz w:val="24"/>
        </w:rPr>
        <w:t>明小 (MING XIAO)</w:t>
        <w:br/>
        <w:t xml:space="preserve">[申請日期] </w:t>
      </w:r>
    </w:p>
    <w:sectPr w:rsidR="00FC693F" w:rsidRPr="0006063C" w:rsidSect="00034616">
      <w:pgSz w:w="12240" w:h="15840"/>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蒙纳宋体" w:hAnsi="蒙纳宋体" w:eastAsia="蒙纳宋体"/>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
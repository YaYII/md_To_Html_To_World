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AI 工具使用培訓手冊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目錄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FF"/>
          <w:sz w:val="24"/>
          <w:u w:val="single"/>
        </w:rPr>
        <w:t>培訓簡介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FF"/>
          <w:sz w:val="24"/>
          <w:u w:val="single"/>
        </w:rPr>
        <w:t>AI 工具介紹</w:t>
      </w:r>
      <w:r>
        <w:rPr>
          <w:rFonts w:ascii="蒙纳宋体" w:hAnsi="蒙纳宋体" w:eastAsia="蒙纳宋体"/>
          <w:color w:val="0000FF"/>
          <w:sz w:val="24"/>
          <w:u w:val="single"/>
        </w:rPr>
        <w:t>Trae</w:t>
      </w:r>
      <w:r>
        <w:rPr>
          <w:rFonts w:ascii="蒙纳宋体" w:hAnsi="蒙纳宋体" w:eastAsia="蒙纳宋体"/>
          <w:color w:val="0000FF"/>
          <w:sz w:val="24"/>
          <w:u w:val="single"/>
        </w:rPr>
        <w:t>Cursor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Trae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Cursor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FF"/>
          <w:sz w:val="24"/>
          <w:u w:val="single"/>
        </w:rPr>
        <w:t>安裝與登錄</w:t>
      </w:r>
      <w:r>
        <w:rPr>
          <w:rFonts w:ascii="蒙纳宋体" w:hAnsi="蒙纳宋体" w:eastAsia="蒙纳宋体"/>
          <w:color w:val="0000FF"/>
          <w:sz w:val="24"/>
          <w:u w:val="single"/>
        </w:rPr>
        <w:t>Trae 安裝與登錄</w:t>
      </w:r>
      <w:r>
        <w:rPr>
          <w:rFonts w:ascii="蒙纳宋体" w:hAnsi="蒙纳宋体" w:eastAsia="蒙纳宋体"/>
          <w:color w:val="0000FF"/>
          <w:sz w:val="24"/>
          <w:u w:val="single"/>
        </w:rPr>
        <w:t>Cursor 安裝與登錄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Trae 安裝與登錄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Cursor 安裝與登錄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FF"/>
          <w:sz w:val="24"/>
          <w:u w:val="single"/>
        </w:rPr>
        <w:t>核心功能與使用</w:t>
      </w:r>
      <w:r>
        <w:rPr>
          <w:rFonts w:ascii="蒙纳宋体" w:hAnsi="蒙纳宋体" w:eastAsia="蒙纳宋体"/>
          <w:color w:val="0000FF"/>
          <w:sz w:val="24"/>
          <w:u w:val="single"/>
        </w:rPr>
        <w:t>Trae 使用指南</w:t>
      </w:r>
      <w:r>
        <w:rPr>
          <w:rFonts w:ascii="蒙纳宋体" w:hAnsi="蒙纳宋体" w:eastAsia="蒙纳宋体"/>
          <w:color w:val="0000FF"/>
          <w:sz w:val="24"/>
          <w:u w:val="single"/>
        </w:rPr>
        <w:t>Cursor 使用指南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Trae 使用指南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FF"/>
          <w:sz w:val="24"/>
          <w:u w:val="single"/>
        </w:rPr>
        <w:t>Cursor 使用指南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FF"/>
          <w:sz w:val="24"/>
          <w:u w:val="single"/>
        </w:rPr>
        <w:t>Trae 與 Cursor 對比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FF"/>
          <w:sz w:val="24"/>
          <w:u w:val="single"/>
        </w:rPr>
        <w:t>常見問題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培訓簡介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本培訓手冊旨在幫助大家熟悉並掌握 </w:t>
      </w:r>
      <w:r>
        <w:rPr>
          <w:rFonts w:ascii="Courier New" w:hAnsi="Courier New"/>
          <w:color w:val="333333"/>
          <w:sz w:val="13"/>
        </w:rPr>
        <w:t>Trae</w:t>
      </w:r>
      <w:r>
        <w:rPr>
          <w:rFonts w:ascii="蒙纳宋体" w:hAnsi="蒙纳宋体" w:eastAsia="蒙纳宋体"/>
          <w:color w:val="000000"/>
          <w:sz w:val="24"/>
        </w:rPr>
        <w:t xml:space="preserve"> 和 </w:t>
      </w:r>
      <w:r>
        <w:rPr>
          <w:rFonts w:ascii="Courier New" w:hAnsi="Courier New"/>
          <w:color w:val="333333"/>
          <w:sz w:val="13"/>
        </w:rPr>
        <w:t>Cursor</w:t>
      </w:r>
      <w:r>
        <w:rPr>
          <w:rFonts w:ascii="蒙纳宋体" w:hAnsi="蒙纳宋体" w:eastAsia="蒙纳宋体"/>
          <w:color w:val="000000"/>
          <w:sz w:val="24"/>
        </w:rPr>
        <w:t xml:space="preserve"> 兩款 AI 輔助工具的使用方法，從而提高處理文字、文案等工作的效率。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學習目標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瞭解 </w:t>
      </w:r>
      <w:r>
        <w:rPr>
          <w:rFonts w:ascii="Courier New" w:hAnsi="Courier New"/>
          <w:color w:val="333333"/>
          <w:sz w:val="13"/>
        </w:rPr>
        <w:t>Trae</w:t>
      </w:r>
      <w:r>
        <w:rPr>
          <w:rFonts w:ascii="蒙纳宋体" w:hAnsi="蒙纳宋体" w:eastAsia="蒙纳宋体"/>
          <w:color w:val="000000"/>
          <w:sz w:val="24"/>
        </w:rPr>
        <w:t xml:space="preserve"> 和 </w:t>
      </w:r>
      <w:r>
        <w:rPr>
          <w:rFonts w:ascii="Courier New" w:hAnsi="Courier New"/>
          <w:color w:val="333333"/>
          <w:sz w:val="13"/>
        </w:rPr>
        <w:t>Cursor</w:t>
      </w:r>
      <w:r>
        <w:rPr>
          <w:rFonts w:ascii="蒙纳宋体" w:hAnsi="蒙纳宋体" w:eastAsia="蒙纳宋体"/>
          <w:color w:val="000000"/>
          <w:sz w:val="24"/>
        </w:rPr>
        <w:t xml:space="preserve"> 的基本功能與應用場景。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掌握 </w:t>
      </w:r>
      <w:r>
        <w:rPr>
          <w:rFonts w:ascii="Courier New" w:hAnsi="Courier New"/>
          <w:color w:val="333333"/>
          <w:sz w:val="13"/>
        </w:rPr>
        <w:t>Trae</w:t>
      </w:r>
      <w:r>
        <w:rPr>
          <w:rFonts w:ascii="蒙纳宋体" w:hAnsi="蒙纳宋体" w:eastAsia="蒙纳宋体"/>
          <w:color w:val="000000"/>
          <w:sz w:val="24"/>
        </w:rPr>
        <w:t xml:space="preserve"> 和 </w:t>
      </w:r>
      <w:r>
        <w:rPr>
          <w:rFonts w:ascii="Courier New" w:hAnsi="Courier New"/>
          <w:color w:val="333333"/>
          <w:sz w:val="13"/>
        </w:rPr>
        <w:t>Cursor</w:t>
      </w:r>
      <w:r>
        <w:rPr>
          <w:rFonts w:ascii="蒙纳宋体" w:hAnsi="蒙纳宋体" w:eastAsia="蒙纳宋体"/>
          <w:color w:val="000000"/>
          <w:sz w:val="24"/>
        </w:rPr>
        <w:t xml:space="preserve"> 的安裝、登錄及基本操作流程。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理解兩款工具的主要區別，並能根據需求選擇合適的工具。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能夠運用所學工具輔助完成日常的文字處理和文案撰寫工作。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AI 工具介紹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Trae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Trae 是由字節跳動開發的新一代 AI 驅動的代碼編輯器，基於 Microsoft Visual Studio Code 構建。它提供了強大的 AI 輔助功能，包括免費訪問 Claude 3.5 Sonnet 和 GPT-4o 模型，幫助開發者更高效地編寫、調試和優化代碼。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主要特點：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 Visual Studio Code，提供熟悉的開發環境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內置強大的 AI 輔助功能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支持中英雙語界面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完全免費使用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支持從 VS Code 或 Cursor 遷移配置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適用場景：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代碼開發與調試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AI 輔助編程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項目構建與管理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團隊協作開發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Cursor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Cursor 是一款專爲提高編程效率而設計的 </w:t>
      </w:r>
      <w:r>
        <w:rPr>
          <w:rFonts w:ascii="蒙纳宋体" w:hAnsi="蒙纳宋体" w:eastAsia="蒙纳宋体"/>
          <w:b/>
          <w:color w:val="000000"/>
          <w:sz w:val="24"/>
        </w:rPr>
        <w:t>AI 驅動的代碼編輯器</w:t>
      </w:r>
      <w:r>
        <w:rPr>
          <w:rFonts w:ascii="蒙纳宋体" w:hAnsi="蒙纳宋体" w:eastAsia="蒙纳宋体"/>
          <w:color w:val="000000"/>
          <w:sz w:val="24"/>
        </w:rPr>
        <w:t>。它基於流行的 VS Code 構建，因此界面和操作邏輯對許多開發者來說非常熟悉，並且可以輕鬆導入現有的 VS Code 設置（如擴展、主題、快捷鍵）。Cursor 的核心目標是讓 AI 深度融入編碼流程，成爲開發者的智能"結對程序員"。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主要功能與特點：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強大的代碼庫理解:</w:t>
      </w:r>
      <w:r>
        <w:rPr>
          <w:rFonts w:ascii="蒙纳宋体" w:hAnsi="蒙纳宋体" w:eastAsia="蒙纳宋体"/>
          <w:color w:val="000000"/>
          <w:sz w:val="24"/>
        </w:rPr>
        <w:t xml:space="preserve"> Cursor 能夠理解整個項目的代碼結構和內容。通過 </w:t>
      </w:r>
      <w:r>
        <w:rPr>
          <w:rFonts w:ascii="Courier New" w:hAnsi="Courier New"/>
          <w:color w:val="333333"/>
          <w:sz w:val="13"/>
        </w:rPr>
        <w:t>@Codebase</w:t>
      </w:r>
      <w:r>
        <w:rPr>
          <w:rFonts w:ascii="蒙纳宋体" w:hAnsi="蒙纳宋体" w:eastAsia="蒙纳宋体"/>
          <w:color w:val="000000"/>
          <w:sz w:val="24"/>
        </w:rPr>
        <w:t xml:space="preserve"> 或 </w:t>
      </w:r>
      <w:r>
        <w:rPr>
          <w:rFonts w:ascii="Courier New" w:hAnsi="Courier New"/>
          <w:color w:val="333333"/>
          <w:sz w:val="13"/>
        </w:rPr>
        <w:t>Ctrl+Enter</w:t>
      </w:r>
      <w:r>
        <w:rPr>
          <w:rFonts w:ascii="蒙纳宋体" w:hAnsi="蒙纳宋体" w:eastAsia="蒙纳宋体"/>
          <w:color w:val="000000"/>
          <w:sz w:val="24"/>
        </w:rPr>
        <w:t xml:space="preserve"> 快捷鍵，你可以直接向 AI 提問關於項目的問題（例如，"這個函數在哪裏被調用了？"），AI 會智能地查找相關代碼作爲上下文進行回答。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自然語言驅動的開發:</w:t>
      </w:r>
      <w:r>
        <w:rPr>
          <w:rFonts w:ascii="蒙纳宋体" w:hAnsi="蒙纳宋体" w:eastAsia="蒙纳宋体"/>
          <w:color w:val="000000"/>
          <w:sz w:val="24"/>
        </w:rPr>
        <w:t xml:space="preserve"> 使用 </w:t>
      </w:r>
      <w:r>
        <w:rPr>
          <w:rFonts w:ascii="Courier New" w:hAnsi="Courier New"/>
          <w:color w:val="333333"/>
          <w:sz w:val="13"/>
        </w:rPr>
        <w:t>Ctrl+K</w:t>
      </w:r>
      <w:r>
        <w:rPr>
          <w:rFonts w:ascii="蒙纳宋体" w:hAnsi="蒙纳宋体" w:eastAsia="蒙纳宋体"/>
          <w:color w:val="000000"/>
          <w:sz w:val="24"/>
        </w:rPr>
        <w:t xml:space="preserve"> 快捷鍵，你可以用自然語言描述需求來生成新代碼，或者選中現有代碼塊讓 AI 進行修改、重構或解釋。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智能預測與補全:</w:t>
      </w:r>
      <w:r>
        <w:rPr>
          <w:rFonts w:ascii="蒙纳宋体" w:hAnsi="蒙纳宋体" w:eastAsia="蒙纳宋体"/>
          <w:color w:val="000000"/>
          <w:sz w:val="24"/>
        </w:rPr>
        <w:t xml:space="preserve"> Cursor 的自動補全功能 (</w:t>
      </w:r>
      <w:r>
        <w:rPr>
          <w:rFonts w:ascii="Courier New" w:hAnsi="Courier New"/>
          <w:color w:val="333333"/>
          <w:sz w:val="13"/>
        </w:rPr>
        <w:t>Tab</w:t>
      </w:r>
      <w:r>
        <w:rPr>
          <w:rFonts w:ascii="蒙纳宋体" w:hAnsi="蒙纳宋体" w:eastAsia="蒙纳宋体"/>
          <w:color w:val="000000"/>
          <w:sz w:val="24"/>
        </w:rPr>
        <w:t xml:space="preserve"> 鍵) 非常強大，它不僅能補全單行代碼，還能根據上下文和你的編輯歷史預測並建議多行代碼的修改，極大地提高了編碼速度。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集成 AI 聊天:</w:t>
      </w:r>
      <w:r>
        <w:rPr>
          <w:rFonts w:ascii="蒙纳宋体" w:hAnsi="蒙纳宋体" w:eastAsia="蒙纳宋体"/>
          <w:color w:val="000000"/>
          <w:sz w:val="24"/>
        </w:rPr>
        <w:t xml:space="preserve"> 內置的聊天窗口允許你隨時與 AI 交流。AI 能看到你當前打開的文件和光標位置，方便你進行提問、討論代碼邏輯、請求代碼示例等。聊天中生成的代碼可以一鍵應用到編輯器中。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上下文引用:</w:t>
      </w:r>
      <w:r>
        <w:rPr>
          <w:rFonts w:ascii="蒙纳宋体" w:hAnsi="蒙纳宋体" w:eastAsia="蒙纳宋体"/>
          <w:color w:val="000000"/>
          <w:sz w:val="24"/>
        </w:rPr>
        <w:t xml:space="preserve"> 在聊天或使用 </w:t>
      </w:r>
      <w:r>
        <w:rPr>
          <w:rFonts w:ascii="Courier New" w:hAnsi="Courier New"/>
          <w:color w:val="333333"/>
          <w:sz w:val="13"/>
        </w:rPr>
        <w:t>Ctrl+K</w:t>
      </w:r>
      <w:r>
        <w:rPr>
          <w:rFonts w:ascii="蒙纳宋体" w:hAnsi="蒙纳宋体" w:eastAsia="蒙纳宋体"/>
          <w:color w:val="000000"/>
          <w:sz w:val="24"/>
        </w:rPr>
        <w:t xml:space="preserve"> 時，可以通過 </w:t>
      </w:r>
      <w:r>
        <w:rPr>
          <w:rFonts w:ascii="Courier New" w:hAnsi="Courier New"/>
          <w:color w:val="333333"/>
          <w:sz w:val="13"/>
        </w:rPr>
        <w:t>@</w:t>
      </w:r>
      <w:r>
        <w:rPr>
          <w:rFonts w:ascii="蒙纳宋体" w:hAnsi="蒙纳宋体" w:eastAsia="蒙纳宋体"/>
          <w:color w:val="000000"/>
          <w:sz w:val="24"/>
        </w:rPr>
        <w:t xml:space="preserve"> 符號輕鬆引用項目中的其他文件、代碼片段、文檔（</w:t>
      </w:r>
      <w:r>
        <w:rPr>
          <w:rFonts w:ascii="Courier New" w:hAnsi="Courier New"/>
          <w:color w:val="333333"/>
          <w:sz w:val="13"/>
        </w:rPr>
        <w:t>@Docs</w:t>
      </w:r>
      <w:r>
        <w:rPr>
          <w:rFonts w:ascii="蒙纳宋体" w:hAnsi="蒙纳宋体" w:eastAsia="蒙纳宋体"/>
          <w:color w:val="000000"/>
          <w:sz w:val="24"/>
        </w:rPr>
        <w:t>）、甚至進行網絡搜索（</w:t>
      </w:r>
      <w:r>
        <w:rPr>
          <w:rFonts w:ascii="Courier New" w:hAnsi="Courier New"/>
          <w:color w:val="333333"/>
          <w:sz w:val="13"/>
        </w:rPr>
        <w:t>@Web</w:t>
      </w:r>
      <w:r>
        <w:rPr>
          <w:rFonts w:ascii="蒙纳宋体" w:hAnsi="蒙纳宋体" w:eastAsia="蒙纳宋体"/>
          <w:color w:val="000000"/>
          <w:sz w:val="24"/>
        </w:rPr>
        <w:t>）來爲 AI 提供更豐富的上下文信息。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錯誤檢測與修復:</w:t>
      </w:r>
      <w:r>
        <w:rPr>
          <w:rFonts w:ascii="蒙纳宋体" w:hAnsi="蒙纳宋体" w:eastAsia="蒙纳宋体"/>
          <w:color w:val="000000"/>
          <w:sz w:val="24"/>
        </w:rPr>
        <w:t xml:space="preserve"> AI 可以自動檢測代碼中的 lint 錯誤，並嘗試提供修復建議。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終端智能:</w:t>
      </w:r>
      <w:r>
        <w:rPr>
          <w:rFonts w:ascii="蒙纳宋体" w:hAnsi="蒙纳宋体" w:eastAsia="蒙纳宋体"/>
          <w:color w:val="000000"/>
          <w:sz w:val="24"/>
        </w:rPr>
        <w:t xml:space="preserve"> 在集成的終端裏，也可以使用 </w:t>
      </w:r>
      <w:r>
        <w:rPr>
          <w:rFonts w:ascii="Courier New" w:hAnsi="Courier New"/>
          <w:color w:val="333333"/>
          <w:sz w:val="13"/>
        </w:rPr>
        <w:t>Ctrl+K</w:t>
      </w:r>
      <w:r>
        <w:rPr>
          <w:rFonts w:ascii="蒙纳宋体" w:hAnsi="蒙纳宋体" w:eastAsia="蒙纳宋体"/>
          <w:color w:val="000000"/>
          <w:sz w:val="24"/>
        </w:rPr>
        <w:t>，用自然語言描述你想要執行的操作，AI 會幫你生成對應的終端命令。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隱私與安全:</w:t>
      </w:r>
      <w:r>
        <w:rPr>
          <w:rFonts w:ascii="蒙纳宋体" w:hAnsi="蒙纳宋体" w:eastAsia="蒙纳宋体"/>
          <w:color w:val="000000"/>
          <w:sz w:val="24"/>
        </w:rPr>
        <w:t xml:space="preserve"> 提供"隱私模式"，啓用後代碼不會被髮送到雲端進行處理，並通過了 SOC 2 安全認證。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適用場景：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Cursor 特別適合需要處理複雜代碼庫、希望通過 AI 加速編碼、重構、調試過程，或者想要更自然地與 AI 交互來輔助編程的開發者。對於文字工作者來說，雖然它主要面向代碼，但其強大的自然語言理解和生成能力，以及與文檔交互的功能，也可能在處理結構化文本、生成模板化內容等方面提供幫助。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安裝與登錄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Trae 安裝與登錄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系統要求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操作系統：macOS（Windows 版本即將推出）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網絡連接：需要穩定的互聯網連接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安裝步驟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 xml:space="preserve">前往 </w:t>
      </w:r>
      <w:r>
        <w:rPr>
          <w:rFonts w:ascii="蒙纳宋体" w:hAnsi="蒙纳宋体" w:eastAsia="蒙纳宋体"/>
          <w:color w:val="0000FF"/>
          <w:sz w:val="24"/>
          <w:u w:val="single"/>
        </w:rPr>
        <w:t>Trae 官網</w:t>
      </w:r>
      <w:r>
        <w:rPr>
          <w:rFonts w:ascii="蒙纳宋体" w:hAnsi="蒙纳宋体" w:eastAsia="蒙纳宋体"/>
          <w:color w:val="000000"/>
          <w:sz w:val="24"/>
        </w:rPr>
        <w:t>，下載安裝包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運行安裝程序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首次啓動 Trae，點擊"開始"按鈕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選擇主題（暗色、亮色、深藍）和顯示語言（簡體中文和 English）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配置遷移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若已安裝 VS Code 或 Cursor，可點擊"從 VS Code 導入"或"從 Cursor 導入"按鈕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一鍵導入插件、IDE 設置、快捷鍵設置等信息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登錄授權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點擊"安裝 trae 命令"按鈕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完成授權流程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使用手機號或稀土掘金賬號登錄，以便使用 AI 服務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Cursor 安裝與登錄</w:t>
      </w:r>
    </w:p>
    <w:p>
      <w:pPr>
        <w:spacing w:line="360" w:lineRule="auto" w:after="120"/>
      </w:pPr>
      <w:r>
        <w:rPr>
          <w:rFonts w:ascii="蒙纳宋体" w:hAnsi="蒙纳宋体" w:eastAsia="蒙纳宋体"/>
          <w:i/>
          <w:color w:val="000000"/>
          <w:sz w:val="24"/>
        </w:rPr>
        <w:t>在此處添加 Cursor 的詳細安裝步驟和登錄流程說明，可以配上截圖（資源放在 assets 目錄下）。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核心功能與使用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Trae 使用指南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 Builder 模式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Builder 模式是 Trae 的核心功能之一，用於從頭開始構建項目或進行大規模代碼生成。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Windows 系統配置：</w:t>
      </w:r>
      <w:r>
        <w:rPr>
          <w:rFonts w:ascii="蒙纳宋体" w:hAnsi="蒙纳宋体" w:eastAsia="蒙纳宋体"/>
          <w:color w:val="000000"/>
          <w:sz w:val="24"/>
        </w:rPr>
        <w:br/>
        <w:t>- 需安裝 PowerShell 6 或更高版本</w:t>
        <w:br/>
        <w:t>- 在 Trae 中打開"終端"面板</w:t>
        <w:br/>
        <w:t>- 點擊右上方區域的"+"&gt;"選擇默認配置文件"</w:t>
        <w:br/>
        <w:t>- 選擇帶有"\PowerShell{版本號}\xxx"字樣的配置文件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使用步驟：</w:t>
      </w:r>
      <w:r>
        <w:rPr>
          <w:rFonts w:ascii="蒙纳宋体" w:hAnsi="蒙纳宋体" w:eastAsia="蒙纳宋体"/>
          <w:color w:val="000000"/>
          <w:sz w:val="24"/>
        </w:rPr>
        <w:br/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啓用 Builder 模式</w:t>
      </w:r>
      <w:r>
        <w:rPr>
          <w:rFonts w:ascii="蒙纳宋体" w:hAnsi="蒙纳宋体" w:eastAsia="蒙纳宋体"/>
          <w:color w:val="000000"/>
          <w:sz w:val="24"/>
        </w:rPr>
        <w:br/>
        <w:t xml:space="preserve">   - 快捷鍵：macOS（Command + U）或 Windows（Ctrl + U）</w:t>
        <w:br/>
        <w:t xml:space="preserve">   - 打開側邊對話框，點擊左上角"Builder"</w:t>
        <w:br/>
        <w:t xml:space="preserve">   - 點擊"啓用 Builder"按鈕，選擇想使用的大語言模型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代碼變更處理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批量處理項目變更：點擊輸入框上方待審查文件列表中的"全部接受"或"全部拒絕"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處理單個文件：在編輯器內打開文件，點擊上方提示條中的"接受"或"拒絕"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處理單處變更：將鼠標懸浮至代碼變更處，點擊右上角的"^Y"或"^N"按鈕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預覽功能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點擊"預覽"按鈕，在 Webview 窗口查看開發成果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點擊 Webview 窗口右上角的"在瀏覽器中打開"按鈕，可在瀏覽器中預覽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版本回退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找到目標對話氣泡，點擊左側的"回退"按鈕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注意：回退操作不可撤銷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僅支持在最近活躍的 Builder 窗口中回退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僅支持回退至最近 10 輪會話內的版本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AI 聊天功能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Trae 提供兩種 AI 交互模式：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側邊對話（Chat 模式）：</w:t>
      </w:r>
      <w:r>
        <w:rPr>
          <w:rFonts w:ascii="蒙纳宋体" w:hAnsi="蒙纳宋体" w:eastAsia="蒙纳宋体"/>
          <w:color w:val="000000"/>
          <w:sz w:val="24"/>
        </w:rPr>
        <w:br/>
        <w:t>- 快捷鍵：macOS（Command + U）或 Windows（Ctrl + U）</w:t>
        <w:br/>
        <w:t>- 打開側邊對話框，點擊左上角"Chat"</w:t>
        <w:br/>
        <w:t>- 默認使用"Doubao-1.5-pro"模型</w:t>
        <w:br/>
        <w:t>- 可切換至 DeepSeek - Reasoner (R1) 或 DeepSeek - Chat (V3) 模型</w:t>
        <w:br/>
        <w:t>- AI 助手會自動創建或編輯文件並保存代碼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內嵌對話（Inline Chat）：</w:t>
      </w:r>
      <w:r>
        <w:rPr>
          <w:rFonts w:ascii="蒙纳宋体" w:hAnsi="蒙纳宋体" w:eastAsia="蒙纳宋体"/>
          <w:color w:val="000000"/>
          <w:sz w:val="24"/>
        </w:rPr>
        <w:br/>
        <w:t>- 快捷鍵：macOS（Command + I）或 Windows（Ctrl + I）</w:t>
        <w:br/>
        <w:t>- 使用方式：</w:t>
        <w:br/>
        <w:t xml:space="preserve">  - 在光標處使用快捷鍵</w:t>
        <w:br/>
        <w:t xml:space="preserve">  - 選中代碼後使用快捷鍵或點擊懸浮菜單中的"編輯"按鈕</w:t>
        <w:br/>
        <w:t>- 如需重新生成，可點擊對話框左下方的"重試"按鈕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 AI 代碼補全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Trae 內置原生 AI 代碼補全功能：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自動補全觸發：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敲擊回車鍵換行時，AI 自動分析並補全後續代碼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添加註釋後換行，AI 根據註釋生成相關代碼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接受補全建議：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按下 Tab 鍵：接受所有自動補全的代碼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 Ctrl + → 快捷鍵：逐字接受代碼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 插件管理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安裝插件：</w:t>
      </w:r>
      <w:r>
        <w:rPr>
          <w:rFonts w:ascii="蒙纳宋体" w:hAnsi="蒙纳宋体" w:eastAsia="蒙纳宋体"/>
          <w:color w:val="000000"/>
          <w:sz w:val="24"/>
        </w:rPr>
        <w:br/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從 Trae 插件市場安裝：</w:t>
      </w:r>
      <w:r>
        <w:rPr>
          <w:rFonts w:ascii="蒙纳宋体" w:hAnsi="蒙纳宋体" w:eastAsia="蒙纳宋体"/>
          <w:color w:val="000000"/>
          <w:sz w:val="24"/>
        </w:rPr>
        <w:br/>
        <w:t xml:space="preserve">   - 點擊左側導航欄"插件市場"圖標</w:t>
        <w:br/>
        <w:t xml:space="preserve">   - 搜索並選擇插件</w:t>
        <w:br/>
        <w:t xml:space="preserve">   - 點擊"安裝"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從 VS Code 插件市場安裝：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前往 VS Code 插件市場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獲取插件詳情頁信息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修改特定 URL 並下載 .vsix 文件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將文件拖拽至 Trae 插件市場面板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禁用插件：</w:t>
      </w:r>
      <w:r>
        <w:rPr>
          <w:rFonts w:ascii="蒙纳宋体" w:hAnsi="蒙纳宋体" w:eastAsia="蒙纳宋体"/>
          <w:color w:val="000000"/>
          <w:sz w:val="24"/>
        </w:rPr>
        <w:br/>
        <w:t>- 在"已安裝"列表中找到目標插件</w:t>
        <w:br/>
        <w:t>- 方式一：鼠標懸浮，點擊"設置"&gt;"禁用"</w:t>
        <w:br/>
        <w:t>- 方式二：打開詳情窗口，點擊"禁用"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卸載插件：</w:t>
      </w:r>
      <w:r>
        <w:rPr>
          <w:rFonts w:ascii="蒙纳宋体" w:hAnsi="蒙纳宋体" w:eastAsia="蒙纳宋体"/>
          <w:color w:val="000000"/>
          <w:sz w:val="24"/>
        </w:rPr>
        <w:br/>
        <w:t>- 在"已安裝"列表中找到目標插件</w:t>
        <w:br/>
        <w:t>- 方式一：鼠標懸浮，點擊"卸載"</w:t>
        <w:br/>
        <w:t>- 方式二：打開詳情窗口，點擊"卸載"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Cursor 使用指南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以下是 Cursor 主要 AI 功能的詳細使用方法和技巧：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 xml:space="preserve">1. AI 聊天 (Chat Panel - </w:t>
      </w:r>
      <w:r>
        <w:rPr>
          <w:rFonts w:ascii="蒙纳宋体" w:hAnsi="蒙纳宋体" w:eastAsia="蒙纳宋体"/>
          <w:color w:val="000000"/>
          <w:sz w:val="24"/>
        </w:rPr>
        <w:t>Cmd+L</w:t>
      </w:r>
      <w:r>
        <w:rPr>
          <w:rFonts w:ascii="蒙纳宋体" w:hAnsi="蒙纳宋体" w:eastAsia="蒙纳宋体"/>
          <w:b/>
          <w:color w:val="000000"/>
          <w:sz w:val="24"/>
        </w:rPr>
        <w:t>)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這是與 AI 交互的核心區域。默認情況下，聊天面板會顯示在編輯器的側邊。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提問關於當前文件:</w:t>
      </w:r>
      <w:r>
        <w:rPr>
          <w:rFonts w:ascii="蒙纳宋体" w:hAnsi="蒙纳宋体" w:eastAsia="蒙纳宋体"/>
          <w:color w:val="000000"/>
          <w:sz w:val="24"/>
        </w:rPr>
        <w:t xml:space="preserve"> 直接在聊天輸入框中提問，AI 會基於你當前打開的文件和光標位置進行回答。例如："解釋一下這個函數的作用" 或 "這附近代碼有 bug 嗎？"。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提問關於整個項目 (@Codebase 或 Cmd+Enter):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在聊天輸入框輸入 </w:t>
      </w:r>
      <w:r>
        <w:rPr>
          <w:rFonts w:ascii="Courier New" w:hAnsi="Courier New"/>
          <w:color w:val="333333"/>
          <w:sz w:val="13"/>
        </w:rPr>
        <w:t>@Codebase</w:t>
      </w:r>
      <w:r>
        <w:rPr>
          <w:rFonts w:ascii="蒙纳宋体" w:hAnsi="蒙纳宋体" w:eastAsia="蒙纳宋体"/>
          <w:color w:val="000000"/>
          <w:sz w:val="24"/>
        </w:rPr>
        <w:t xml:space="preserve"> 或直接按 </w:t>
      </w:r>
      <w:r>
        <w:rPr>
          <w:rFonts w:ascii="Courier New" w:hAnsi="Courier New"/>
          <w:color w:val="333333"/>
          <w:sz w:val="13"/>
        </w:rPr>
        <w:t>Cmd+Enter</w:t>
      </w:r>
      <w:r>
        <w:rPr>
          <w:rFonts w:ascii="蒙纳宋体" w:hAnsi="蒙纳宋体" w:eastAsia="蒙纳宋体"/>
          <w:color w:val="000000"/>
          <w:sz w:val="24"/>
        </w:rPr>
        <w:t>，然後輸入你的問題，例如："項目中哪裏定義了用戶認證邏輯？" AI 會搜索整個代碼庫尋找答案。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Cursor 會自動分析並引用相關的代碼文件作爲上下文，並在回答中展示。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引用特定代碼 (Cmd+Shift+L):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在編輯器中選中你想要討論的代碼塊。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按下 </w:t>
      </w:r>
      <w:r>
        <w:rPr>
          <w:rFonts w:ascii="Courier New" w:hAnsi="Courier New"/>
          <w:color w:val="333333"/>
          <w:sz w:val="13"/>
        </w:rPr>
        <w:t>Cmd+Shift+L</w:t>
      </w:r>
      <w:r>
        <w:rPr>
          <w:rFonts w:ascii="蒙纳宋体" w:hAnsi="蒙纳宋体" w:eastAsia="蒙纳宋体"/>
          <w:color w:val="000000"/>
          <w:sz w:val="24"/>
        </w:rPr>
        <w:t>，選中的代碼會自動添加到聊天輸入框中作爲上下文，然後你可以輸入你的問題。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引用文件/符號 (@):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在聊天輸入框中輸入 </w:t>
      </w:r>
      <w:r>
        <w:rPr>
          <w:rFonts w:ascii="Courier New" w:hAnsi="Courier New"/>
          <w:color w:val="333333"/>
          <w:sz w:val="13"/>
        </w:rPr>
        <w:t>@</w:t>
      </w:r>
      <w:r>
        <w:rPr>
          <w:rFonts w:ascii="蒙纳宋体" w:hAnsi="蒙纳宋体" w:eastAsia="蒙纳宋体"/>
          <w:color w:val="000000"/>
          <w:sz w:val="24"/>
        </w:rPr>
        <w:t xml:space="preserve"> 符號，會彈出一個列表，顯示項目中的文件和代碼符號（如函數、類名）。選擇一個或多個，它們將被用作 AI 回答的上下文。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引用文檔 (@Docs):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輸入 </w:t>
      </w:r>
      <w:r>
        <w:rPr>
          <w:rFonts w:ascii="Courier New" w:hAnsi="Courier New"/>
          <w:color w:val="333333"/>
          <w:sz w:val="13"/>
        </w:rPr>
        <w:t>@</w:t>
      </w:r>
      <w:r>
        <w:rPr>
          <w:rFonts w:ascii="蒙纳宋体" w:hAnsi="蒙纳宋体" w:eastAsia="蒙纳宋体"/>
          <w:color w:val="000000"/>
          <w:sz w:val="24"/>
        </w:rPr>
        <w:t xml:space="preserve"> 後選擇 </w:t>
      </w:r>
      <w:r>
        <w:rPr>
          <w:rFonts w:ascii="Courier New" w:hAnsi="Courier New"/>
          <w:color w:val="333333"/>
          <w:sz w:val="13"/>
        </w:rPr>
        <w:t>Docs</w:t>
      </w:r>
      <w:r>
        <w:rPr>
          <w:rFonts w:ascii="蒙纳宋体" w:hAnsi="蒙纳宋体" w:eastAsia="蒙纳宋体"/>
          <w:color w:val="000000"/>
          <w:sz w:val="24"/>
        </w:rPr>
        <w:t>，可以搜索並引用已添加的外部文檔（例如庫的 API 文檔），或者添加新的文檔鏈接。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網絡搜索 (@Web):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輸入 </w:t>
      </w:r>
      <w:r>
        <w:rPr>
          <w:rFonts w:ascii="Courier New" w:hAnsi="Courier New"/>
          <w:color w:val="333333"/>
          <w:sz w:val="13"/>
        </w:rPr>
        <w:t>@Web</w:t>
      </w:r>
      <w:r>
        <w:rPr>
          <w:rFonts w:ascii="蒙纳宋体" w:hAnsi="蒙纳宋体" w:eastAsia="蒙纳宋体"/>
          <w:color w:val="000000"/>
          <w:sz w:val="24"/>
        </w:rPr>
        <w:t xml:space="preserve"> 後跟上你的搜索查詢，AI 會進行網絡搜索並將結果作爲信息來源來回答你的問題，適合獲取最新的信息或外部知識。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使用圖片:</w:t>
      </w:r>
      <w:r>
        <w:rPr>
          <w:rFonts w:ascii="蒙纳宋体" w:hAnsi="蒙纳宋体" w:eastAsia="蒙纳宋体"/>
          <w:color w:val="000000"/>
          <w:sz w:val="24"/>
        </w:rPr>
        <w:t xml:space="preserve"> 點擊聊天輸入框下方的圖片按鈕或直接拖拽圖片到輸入框，可以將圖片作爲視覺上下文提供給 AI。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應用代碼建議:</w:t>
      </w:r>
      <w:r>
        <w:rPr>
          <w:rFonts w:ascii="蒙纳宋体" w:hAnsi="蒙纳宋体" w:eastAsia="蒙纳宋体"/>
          <w:color w:val="000000"/>
          <w:sz w:val="24"/>
        </w:rPr>
        <w:t xml:space="preserve"> AI 回答中的代碼塊上方通常會有一個"播放"按鈕或類似選項，點擊即可將該代碼片段應用（插入或替換）到你當前光標位置或選區。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新建/切換聊天:</w:t>
      </w:r>
      <w:r>
        <w:rPr>
          <w:rFonts w:ascii="蒙纳宋体" w:hAnsi="蒙纳宋体" w:eastAsia="蒙纳宋体"/>
          <w:color w:val="000000"/>
          <w:sz w:val="24"/>
        </w:rPr>
        <w:t xml:space="preserve"> 使用 </w:t>
      </w:r>
      <w:r>
        <w:rPr>
          <w:rFonts w:ascii="Courier New" w:hAnsi="Courier New"/>
          <w:color w:val="333333"/>
          <w:sz w:val="13"/>
        </w:rPr>
        <w:t>Cmd+N</w:t>
      </w:r>
      <w:r>
        <w:rPr>
          <w:rFonts w:ascii="蒙纳宋体" w:hAnsi="蒙纳宋体" w:eastAsia="蒙纳宋体"/>
          <w:color w:val="000000"/>
          <w:sz w:val="24"/>
        </w:rPr>
        <w:t xml:space="preserve"> 或 </w:t>
      </w:r>
      <w:r>
        <w:rPr>
          <w:rFonts w:ascii="Courier New" w:hAnsi="Courier New"/>
          <w:color w:val="333333"/>
          <w:sz w:val="13"/>
        </w:rPr>
        <w:t>Cmd+R</w:t>
      </w:r>
      <w:r>
        <w:rPr>
          <w:rFonts w:ascii="蒙纳宋体" w:hAnsi="蒙纳宋体" w:eastAsia="蒙纳宋体"/>
          <w:color w:val="000000"/>
          <w:sz w:val="24"/>
        </w:rPr>
        <w:t xml:space="preserve"> 創建新的聊天會話。使用 </w:t>
      </w:r>
      <w:r>
        <w:rPr>
          <w:rFonts w:ascii="Courier New" w:hAnsi="Courier New"/>
          <w:color w:val="333333"/>
          <w:sz w:val="13"/>
        </w:rPr>
        <w:t>Cmd+[</w:t>
      </w:r>
      <w:r>
        <w:rPr>
          <w:rFonts w:ascii="蒙纳宋体" w:hAnsi="蒙纳宋体" w:eastAsia="蒙纳宋体"/>
          <w:color w:val="000000"/>
          <w:sz w:val="24"/>
        </w:rPr>
        <w:t xml:space="preserve"> 和 </w:t>
      </w:r>
      <w:r>
        <w:rPr>
          <w:rFonts w:ascii="Courier New" w:hAnsi="Courier New"/>
          <w:color w:val="333333"/>
          <w:sz w:val="13"/>
        </w:rPr>
        <w:t>Cmd+]</w:t>
      </w:r>
      <w:r>
        <w:rPr>
          <w:rFonts w:ascii="蒙纳宋体" w:hAnsi="蒙纳宋体" w:eastAsia="蒙纳宋体"/>
          <w:color w:val="000000"/>
          <w:sz w:val="24"/>
        </w:rPr>
        <w:t xml:space="preserve"> 在不同的聊天會話間切換。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AI 編輯與生成 (</w:t>
      </w:r>
      <w:r>
        <w:rPr>
          <w:rFonts w:ascii="蒙纳宋体" w:hAnsi="蒙纳宋体" w:eastAsia="蒙纳宋体"/>
          <w:color w:val="000000"/>
          <w:sz w:val="24"/>
        </w:rPr>
        <w:t>Cmd+K</w:t>
      </w:r>
      <w:r>
        <w:rPr>
          <w:rFonts w:ascii="蒙纳宋体" w:hAnsi="蒙纳宋体" w:eastAsia="蒙纳宋体"/>
          <w:b/>
          <w:color w:val="000000"/>
          <w:sz w:val="24"/>
        </w:rPr>
        <w:t>)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這是快速調用 AI 進行代碼修改或生成的主要方式。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編輯現有代碼: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在編輯器中選中你想要修改的代碼。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按下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>，會彈出一個輸入框。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在輸入框中用自然語言描述你的修改要求，例如："將這段代碼重構爲一個可複用的函數"，"給這段代碼添加 JSDoc 註釋"，"修復這裏的潛在錯誤"。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AI 會生成修改建議，通常以差異對比（diff）的形式展示。你可以按 </w:t>
      </w:r>
      <w:r>
        <w:rPr>
          <w:rFonts w:ascii="Courier New" w:hAnsi="Courier New"/>
          <w:color w:val="333333"/>
          <w:sz w:val="13"/>
        </w:rPr>
        <w:t>Cmd+Y</w:t>
      </w:r>
      <w:r>
        <w:rPr>
          <w:rFonts w:ascii="蒙纳宋体" w:hAnsi="蒙纳宋体" w:eastAsia="蒙纳宋体"/>
          <w:color w:val="000000"/>
          <w:sz w:val="24"/>
        </w:rPr>
        <w:t xml:space="preserve"> 接受修改，或 </w:t>
      </w:r>
      <w:r>
        <w:rPr>
          <w:rFonts w:ascii="Courier New" w:hAnsi="Courier New"/>
          <w:color w:val="333333"/>
          <w:sz w:val="13"/>
        </w:rPr>
        <w:t>Cmd+N</w:t>
      </w:r>
      <w:r>
        <w:rPr>
          <w:rFonts w:ascii="蒙纳宋体" w:hAnsi="蒙纳宋体" w:eastAsia="蒙纳宋体"/>
          <w:color w:val="000000"/>
          <w:sz w:val="24"/>
        </w:rPr>
        <w:t xml:space="preserve"> 拒絕。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生成新代碼: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將光標置於你想要插入新代碼的位置。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按下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在輸入框中描述你想要生成的代碼，例如："生成一個發送 HTTP POST 請求的函數，接受 URL 和 data 參數"，"創建一個 React 組件，包含一個輸入框和一個按鈕"。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同樣可以通過 </w:t>
      </w:r>
      <w:r>
        <w:rPr>
          <w:rFonts w:ascii="Courier New" w:hAnsi="Courier New"/>
          <w:color w:val="333333"/>
          <w:sz w:val="13"/>
        </w:rPr>
        <w:t>@</w:t>
      </w:r>
      <w:r>
        <w:rPr>
          <w:rFonts w:ascii="蒙纳宋体" w:hAnsi="蒙纳宋体" w:eastAsia="蒙纳宋体"/>
          <w:color w:val="000000"/>
          <w:sz w:val="24"/>
        </w:rPr>
        <w:t xml:space="preserve"> 引用文件或文檔來提供上下文。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快速提問 (Option+Enter):</w:t>
      </w:r>
      <w:r>
        <w:rPr>
          <w:rFonts w:ascii="蒙纳宋体" w:hAnsi="蒙纳宋体" w:eastAsia="蒙纳宋体"/>
          <w:color w:val="000000"/>
          <w:sz w:val="24"/>
        </w:rPr>
        <w:t xml:space="preserve"> 在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 xml:space="preserve"> 輸入框中，輸入問題後按 </w:t>
      </w:r>
      <w:r>
        <w:rPr>
          <w:rFonts w:ascii="Courier New" w:hAnsi="Courier New"/>
          <w:color w:val="333333"/>
          <w:sz w:val="13"/>
        </w:rPr>
        <w:t>Option+Enter</w:t>
      </w:r>
      <w:r>
        <w:rPr>
          <w:rFonts w:ascii="蒙纳宋体" w:hAnsi="蒙纳宋体" w:eastAsia="蒙纳宋体"/>
          <w:color w:val="000000"/>
          <w:sz w:val="24"/>
        </w:rPr>
        <w:t xml:space="preserve"> (macOS) 可以快速就選中的代碼或當前上下文提問，答案會直接顯示，而不是進行代碼修改。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 智能自動補全 (</w:t>
      </w:r>
      <w:r>
        <w:rPr>
          <w:rFonts w:ascii="蒙纳宋体" w:hAnsi="蒙纳宋体" w:eastAsia="蒙纳宋体"/>
          <w:color w:val="000000"/>
          <w:sz w:val="24"/>
        </w:rPr>
        <w:t>Tab</w:t>
      </w:r>
      <w:r>
        <w:rPr>
          <w:rFonts w:ascii="蒙纳宋体" w:hAnsi="蒙纳宋体" w:eastAsia="蒙纳宋体"/>
          <w:b/>
          <w:color w:val="000000"/>
          <w:sz w:val="24"/>
        </w:rPr>
        <w:t>)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Cursor 的 Tab 補全功能是默認開啓的，並且會持續學習你的編碼習慣。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接受建議:</w:t>
      </w:r>
      <w:r>
        <w:rPr>
          <w:rFonts w:ascii="蒙纳宋体" w:hAnsi="蒙纳宋体" w:eastAsia="蒙纳宋体"/>
          <w:color w:val="000000"/>
          <w:sz w:val="24"/>
        </w:rPr>
        <w:t xml:space="preserve"> 當編輯器中出現灰色字體的 AI 代碼建議時（可能是單行或多行），按下 </w:t>
      </w:r>
      <w:r>
        <w:rPr>
          <w:rFonts w:ascii="Courier New" w:hAnsi="Courier New"/>
          <w:color w:val="333333"/>
          <w:sz w:val="13"/>
        </w:rPr>
        <w:t>Tab</w:t>
      </w:r>
      <w:r>
        <w:rPr>
          <w:rFonts w:ascii="蒙纳宋体" w:hAnsi="蒙纳宋体" w:eastAsia="蒙纳宋体"/>
          <w:color w:val="000000"/>
          <w:sz w:val="24"/>
        </w:rPr>
        <w:t xml:space="preserve"> 鍵即可接受建議。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逐詞接受 (Cmd+→):</w:t>
      </w:r>
      <w:r>
        <w:rPr>
          <w:rFonts w:ascii="蒙纳宋体" w:hAnsi="蒙纳宋体" w:eastAsia="蒙纳宋体"/>
          <w:color w:val="000000"/>
          <w:sz w:val="24"/>
        </w:rPr>
        <w:t xml:space="preserve"> 如果你只想接受建議中的一部分，可以按 </w:t>
      </w:r>
      <w:r>
        <w:rPr>
          <w:rFonts w:ascii="Courier New" w:hAnsi="Courier New"/>
          <w:color w:val="333333"/>
          <w:sz w:val="13"/>
        </w:rPr>
        <w:t>Cmd+→</w:t>
      </w:r>
      <w:r>
        <w:rPr>
          <w:rFonts w:ascii="蒙纳宋体" w:hAnsi="蒙纳宋体" w:eastAsia="蒙纳宋体"/>
          <w:color w:val="000000"/>
          <w:sz w:val="24"/>
        </w:rPr>
        <w:t xml:space="preserve"> (右箭頭) 來逐個單詞地接受建議。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預測性編輯:</w:t>
      </w:r>
      <w:r>
        <w:rPr>
          <w:rFonts w:ascii="蒙纳宋体" w:hAnsi="蒙纳宋体" w:eastAsia="蒙纳宋体"/>
          <w:color w:val="000000"/>
          <w:sz w:val="24"/>
        </w:rPr>
        <w:t xml:space="preserve"> Cursor 會嘗試預測你接下來可能要做的修改，並主動提供建議。例如，如果你在一個地方修改了某個變量名，它可能會自動建議在其他相關地方也進行修改。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 終端中的 AI (</w:t>
      </w:r>
      <w:r>
        <w:rPr>
          <w:rFonts w:ascii="蒙纳宋体" w:hAnsi="蒙纳宋体" w:eastAsia="蒙纳宋体"/>
          <w:color w:val="000000"/>
          <w:sz w:val="24"/>
        </w:rPr>
        <w:t>Cmd+K</w:t>
      </w:r>
      <w:r>
        <w:rPr>
          <w:rFonts w:ascii="蒙纳宋体" w:hAnsi="蒙纳宋体" w:eastAsia="蒙纳宋体"/>
          <w:b/>
          <w:color w:val="000000"/>
          <w:sz w:val="24"/>
        </w:rPr>
        <w:t xml:space="preserve"> in Terminal)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在 Cursor 內置的終端中，按下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在彈出的輸入框中用自然語言描述你想要執行的命令，例如："查找當前目錄下所有大於 1MB 的 .log 文件"，"將遠程 main 分支的最新代碼拉取下來"。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AI 會生成對應的終端命令。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你可以按 </w:t>
      </w:r>
      <w:r>
        <w:rPr>
          <w:rFonts w:ascii="Courier New" w:hAnsi="Courier New"/>
          <w:color w:val="333333"/>
          <w:sz w:val="13"/>
        </w:rPr>
        <w:t>Enter</w:t>
      </w:r>
      <w:r>
        <w:rPr>
          <w:rFonts w:ascii="蒙纳宋体" w:hAnsi="蒙纳宋体" w:eastAsia="蒙纳宋体"/>
          <w:color w:val="000000"/>
          <w:sz w:val="24"/>
        </w:rPr>
        <w:t xml:space="preserve"> 鍵運行生成的命令，或按 </w:t>
      </w:r>
      <w:r>
        <w:rPr>
          <w:rFonts w:ascii="Courier New" w:hAnsi="Courier New"/>
          <w:color w:val="333333"/>
          <w:sz w:val="13"/>
        </w:rPr>
        <w:t>Esc</w:t>
      </w:r>
      <w:r>
        <w:rPr>
          <w:rFonts w:ascii="蒙纳宋体" w:hAnsi="蒙纳宋体" w:eastAsia="蒙纳宋体"/>
          <w:color w:val="000000"/>
          <w:sz w:val="24"/>
        </w:rPr>
        <w:t xml:space="preserve"> 鍵將其接受並填充到終端輸入行，以便在運行前進行修改。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 AI Agent 模式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這是一個更高級的功能，旨在讓 AI 端到端地完成更復雜的任務。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通常通過聊天面板或特定的命令觸發（具體觸發方式可能隨版本更新）。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向 AI 描述一個完整的任務目標，例如："爲這個項目添加單元測試框架，併爲 user.js 文件編寫基礎測試用例"。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AI Agent 會嘗試分解任務、查找信息、編寫代碼、運行命令、甚至根據錯誤進行迭代。它會在執行關鍵步驟前徵求你的確認。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使用技巧: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提供清晰的上下文:</w:t>
      </w:r>
      <w:r>
        <w:rPr>
          <w:rFonts w:ascii="蒙纳宋体" w:hAnsi="蒙纳宋体" w:eastAsia="蒙纳宋体"/>
          <w:color w:val="000000"/>
          <w:sz w:val="24"/>
        </w:rPr>
        <w:t xml:space="preserve"> 無論是聊天還是使用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 xml:space="preserve">，提供儘可能清晰和相關的上下文（通過 </w:t>
      </w:r>
      <w:r>
        <w:rPr>
          <w:rFonts w:ascii="Courier New" w:hAnsi="Courier New"/>
          <w:color w:val="333333"/>
          <w:sz w:val="13"/>
        </w:rPr>
        <w:t>@</w:t>
      </w:r>
      <w:r>
        <w:rPr>
          <w:rFonts w:ascii="蒙纳宋体" w:hAnsi="蒙纳宋体" w:eastAsia="蒙纳宋体"/>
          <w:color w:val="000000"/>
          <w:sz w:val="24"/>
        </w:rPr>
        <w:t xml:space="preserve"> 引用、選中代碼等）能顯著提高 AI 生成結果的質量。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明確指令:</w:t>
      </w:r>
      <w:r>
        <w:rPr>
          <w:rFonts w:ascii="蒙纳宋体" w:hAnsi="蒙纳宋体" w:eastAsia="蒙纳宋体"/>
          <w:color w:val="000000"/>
          <w:sz w:val="24"/>
        </w:rPr>
        <w:t xml:space="preserve"> 使用簡潔、明確的語言描述你的需求。避免模糊不清的指令。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迭代優化:</w:t>
      </w:r>
      <w:r>
        <w:rPr>
          <w:rFonts w:ascii="蒙纳宋体" w:hAnsi="蒙纳宋体" w:eastAsia="蒙纳宋体"/>
          <w:color w:val="000000"/>
          <w:sz w:val="24"/>
        </w:rPr>
        <w:t xml:space="preserve"> AI 可能不會一次就生成完美的結果。利用聊天進行追問，或使用 </w:t>
      </w:r>
      <w:r>
        <w:rPr>
          <w:rFonts w:ascii="Courier New" w:hAnsi="Courier New"/>
          <w:color w:val="333333"/>
          <w:sz w:val="13"/>
        </w:rPr>
        <w:t>Cmd+K</w:t>
      </w:r>
      <w:r>
        <w:rPr>
          <w:rFonts w:ascii="蒙纳宋体" w:hAnsi="蒙纳宋体" w:eastAsia="蒙纳宋体"/>
          <w:color w:val="000000"/>
          <w:sz w:val="24"/>
        </w:rPr>
        <w:t xml:space="preserve"> 對生成結果進行逐步修改。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善用快捷鍵:</w:t>
      </w:r>
      <w:r>
        <w:rPr>
          <w:rFonts w:ascii="蒙纳宋体" w:hAnsi="蒙纳宋体" w:eastAsia="蒙纳宋体"/>
          <w:color w:val="000000"/>
          <w:sz w:val="24"/>
        </w:rPr>
        <w:t xml:space="preserve"> 熟練掌握上述快捷鍵能極大提升你使用 Cursor 的效率。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檢查與測試:</w:t>
      </w:r>
      <w:r>
        <w:rPr>
          <w:rFonts w:ascii="蒙纳宋体" w:hAnsi="蒙纳宋体" w:eastAsia="蒙纳宋体"/>
          <w:color w:val="000000"/>
          <w:sz w:val="24"/>
        </w:rPr>
        <w:t xml:space="preserve"> AI 生成的代碼務必仔細檢查和測試，確保其正確性、安全性和性能符合要求。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Trae 與 Cursor 對比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功能側重點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Trae：</w:t>
      </w:r>
      <w:r>
        <w:rPr>
          <w:rFonts w:ascii="蒙纳宋体" w:hAnsi="蒙纳宋体" w:eastAsia="蒙纳宋体"/>
          <w:color w:val="000000"/>
          <w:sz w:val="24"/>
        </w:rPr>
        <w:br/>
        <w:t>- 更注重中文開發者體驗，提供完整的中文界面</w:t>
        <w:br/>
        <w:t>- 內置多箇中文大語言模型（如 Doubao-1.5-pro）</w:t>
        <w:br/>
        <w:t>- Builder 模式強調項目級代碼生成</w:t>
        <w:br/>
        <w:t>- 支持從 VS Code 和 Cursor 無縫遷移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Cursor：</w:t>
      </w:r>
      <w:r>
        <w:rPr>
          <w:rFonts w:ascii="蒙纳宋体" w:hAnsi="蒙纳宋体" w:eastAsia="蒙纳宋体"/>
          <w:color w:val="000000"/>
          <w:sz w:val="24"/>
        </w:rPr>
        <w:br/>
        <w:t>- 專注於英文開發環境</w:t>
        <w:br/>
        <w:t>- 深度集成 GPT-4 等英文模型</w:t>
        <w:br/>
        <w:t>- 強調代碼庫理解和智能補全</w:t>
        <w:br/>
        <w:t>- 提供更豐富的代碼分析功能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交互方式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Trae：</w:t>
      </w:r>
      <w:r>
        <w:rPr>
          <w:rFonts w:ascii="蒙纳宋体" w:hAnsi="蒙纳宋体" w:eastAsia="蒙纳宋体"/>
          <w:color w:val="000000"/>
          <w:sz w:val="24"/>
        </w:rPr>
        <w:br/>
        <w:t>- 側邊對話（Side Chat）和內聯對話（Inline Chat）雙模式</w:t>
        <w:br/>
        <w:t>- Builder 模式支持項目級代碼生成</w:t>
        <w:br/>
        <w:t>- 支持多模態交互（圖片上傳、錯誤截圖分析）</w:t>
        <w:br/>
        <w:t>- 代碼變更批量處理機制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Cursor：</w:t>
      </w:r>
      <w:r>
        <w:rPr>
          <w:rFonts w:ascii="蒙纳宋体" w:hAnsi="蒙纳宋体" w:eastAsia="蒙纳宋体"/>
          <w:color w:val="000000"/>
          <w:sz w:val="24"/>
        </w:rPr>
        <w:br/>
        <w:t>- 聊天面板（Chat Panel）和內聯編輯</w:t>
        <w:br/>
        <w:t>- 強大的代碼庫搜索和理解能力</w:t>
        <w:br/>
        <w:t>- 支持網絡搜索和文檔引用</w:t>
        <w:br/>
        <w:t>- 智能終端命令生成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適用人羣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Trae：</w:t>
      </w:r>
      <w:r>
        <w:rPr>
          <w:rFonts w:ascii="蒙纳宋体" w:hAnsi="蒙纳宋体" w:eastAsia="蒙纳宋体"/>
          <w:color w:val="000000"/>
          <w:sz w:val="24"/>
        </w:rPr>
        <w:br/>
        <w:t>- 中文開發者</w:t>
        <w:br/>
        <w:t>- 需要中文 AI 助手的團隊</w:t>
        <w:br/>
        <w:t>- 偏好項目級代碼生成的開發者</w:t>
        <w:br/>
        <w:t>- VS Code 用戶尋求 AI 增強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Cursor：</w:t>
      </w:r>
      <w:r>
        <w:rPr>
          <w:rFonts w:ascii="蒙纳宋体" w:hAnsi="蒙纳宋体" w:eastAsia="蒙纳宋体"/>
          <w:color w:val="000000"/>
          <w:sz w:val="24"/>
        </w:rPr>
        <w:br/>
        <w:t>- 英文開發環境用戶</w:t>
        <w:br/>
        <w:t>- 需要深度代碼理解的開發者</w:t>
        <w:br/>
        <w:t>- 注重代碼質量和重構的團隊</w:t>
        <w:br/>
        <w:t>- 需要強大文檔集成的項目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優缺點分析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Trae 優點：</w:t>
      </w:r>
      <w:r>
        <w:rPr>
          <w:rFonts w:ascii="蒙纳宋体" w:hAnsi="蒙纳宋体" w:eastAsia="蒙纳宋体"/>
          <w:color w:val="000000"/>
          <w:sz w:val="24"/>
        </w:rPr>
        <w:br/>
        <w:t>- 完全免費，包括高級 AI 模型訪問</w:t>
        <w:br/>
        <w:t>- 優秀的中文支持</w:t>
        <w:br/>
        <w:t>- 強大的項目生成能力</w:t>
        <w:br/>
        <w:t>- 完善的配置遷移支持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Trae 缺點：</w:t>
      </w:r>
      <w:r>
        <w:rPr>
          <w:rFonts w:ascii="蒙纳宋体" w:hAnsi="蒙纳宋体" w:eastAsia="蒙纳宋体"/>
          <w:color w:val="000000"/>
          <w:sz w:val="24"/>
        </w:rPr>
        <w:br/>
        <w:t>- 目前僅支持 macOS</w:t>
        <w:br/>
        <w:t>- 部分功能仍在開發中</w:t>
        <w:br/>
        <w:t>- 插件生態相對較新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Cursor 優點：</w:t>
      </w:r>
      <w:r>
        <w:rPr>
          <w:rFonts w:ascii="蒙纳宋体" w:hAnsi="蒙纳宋体" w:eastAsia="蒙纳宋体"/>
          <w:color w:val="000000"/>
          <w:sz w:val="24"/>
        </w:rPr>
        <w:br/>
        <w:t>- 成熟的代碼分析能力</w:t>
        <w:br/>
        <w:t>- 豐富的 AI 輔助功能</w:t>
        <w:br/>
        <w:t>- 完善的插件生態</w:t>
        <w:br/>
        <w:t>- 跨平臺支持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Cursor 缺點：</w:t>
      </w:r>
      <w:r>
        <w:rPr>
          <w:rFonts w:ascii="蒙纳宋体" w:hAnsi="蒙纳宋体" w:eastAsia="蒙纳宋体"/>
          <w:color w:val="000000"/>
          <w:sz w:val="24"/>
        </w:rPr>
        <w:br/>
        <w:t>- 部分高級功能需付費</w:t>
        <w:br/>
        <w:t>- 中文支持相對較弱</w:t>
        <w:br/>
        <w:t>- 網絡要求較高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選擇建議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如果您是：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中文開發者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需要免費使用高級 AI 功能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主要使用 macOS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偏好項目級代碼生成</w:t>
        <w:br/>
        <w:t xml:space="preserve">   → 推薦選擇 </w:t>
      </w:r>
      <w:r>
        <w:rPr>
          <w:rFonts w:ascii="蒙纳宋体" w:hAnsi="蒙纳宋体" w:eastAsia="蒙纳宋体"/>
          <w:b/>
          <w:color w:val="000000"/>
          <w:sz w:val="24"/>
        </w:rPr>
        <w:t>Trae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如果您是：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使用英文開發環境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需要深度代碼分析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跨平臺開發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注重生態系統完整性</w:t>
        <w:br/>
        <w:t xml:space="preserve">   → 推薦選擇 </w:t>
      </w:r>
      <w:r>
        <w:rPr>
          <w:rFonts w:ascii="蒙纳宋体" w:hAnsi="蒙纳宋体" w:eastAsia="蒙纳宋体"/>
          <w:b/>
          <w:color w:val="000000"/>
          <w:sz w:val="24"/>
        </w:rPr>
        <w:t>Cursor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混合使用場景：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兩者可以並存使用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Trae 適合中文項目和快速原型開發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Cursor 適合深度開發和代碼維護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常見問題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Trae 相關問題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Trae 是否完全免費？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是的，Trae 目前完全免費，包括訪問 Claude 3.5 Sonnet 和 GPT-4o 模型的功能。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Windows 版本何時發佈？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Windows 版本正在開發中，具體發佈時間待官方通知。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如何提高 AI 響應質量？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提供清晰的上下文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使用具體的示例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分步驟提出需求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及時提供反饋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b/>
          <w:color w:val="000000"/>
          <w:sz w:val="24"/>
        </w:rPr>
        <w:t>如何處理代碼安全問題？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不要上傳敏感代碼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使用環境變量管理密鑰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定期檢查權限設置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遵循安全最佳實踐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b/>
          <w:color w:val="000000"/>
          <w:sz w:val="24"/>
        </w:rPr>
        <w:t>如何處理 AI 生成的代碼？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仔細審查生成的代碼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進行必要的測試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確保符合項目規範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適當修改和優化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Cursor 相關問題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Cursor 是否完全免費？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是的，Cursor 目前完全免費，包括訪問 GPT-4 等英文模型。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如何提高 AI 響應質量？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提供清晰的上下文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使用具體的示例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分步驟提出需求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及時提供反饋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如何處理代碼安全問題？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不要上傳敏感代碼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使用環境變量管理密鑰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定期檢查權限設置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遵循安全最佳實踐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如何處理 AI 生成的代碼？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仔細審查生成的代碼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進行必要的測試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確保符合項目規範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適當修改和優化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b/>
          <w:color w:val="000000"/>
          <w:sz w:val="24"/>
        </w:rPr>
        <w:t>如何提高智能補全質量？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提供清晰的上下文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使用具體的示例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color w:val="000000"/>
          <w:sz w:val="24"/>
        </w:rPr>
        <w:t>分步驟提出需求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color w:val="000000"/>
          <w:sz w:val="24"/>
        </w:rPr>
        <w:t>及時提供反饋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b/>
          <w:color w:val="000000"/>
          <w:sz w:val="24"/>
        </w:rPr>
        <w:t>如何處理終端中的 AI 命令？</w:t>
      </w:r>
    </w:p>
    <w:p>
      <w:pPr>
        <w:spacing w:line="360" w:lineRule="auto" w:after="60"/>
        <w:ind w:left="0"/>
      </w:pPr>
      <w:r>
        <w:t xml:space="preserve">24. </w:t>
      </w:r>
      <w:r>
        <w:rPr>
          <w:rFonts w:ascii="蒙纳宋体" w:hAnsi="蒙纳宋体" w:eastAsia="蒙纳宋体"/>
          <w:color w:val="000000"/>
          <w:sz w:val="24"/>
        </w:rPr>
        <w:t>仔細審查生成的命令</w:t>
      </w:r>
    </w:p>
    <w:p>
      <w:pPr>
        <w:spacing w:line="360" w:lineRule="auto" w:after="60"/>
        <w:ind w:left="0"/>
      </w:pPr>
      <w:r>
        <w:t xml:space="preserve">25. </w:t>
      </w:r>
      <w:r>
        <w:rPr>
          <w:rFonts w:ascii="蒙纳宋体" w:hAnsi="蒙纳宋体" w:eastAsia="蒙纳宋体"/>
          <w:color w:val="000000"/>
          <w:sz w:val="24"/>
        </w:rPr>
        <w:t>進行必要的測試</w:t>
      </w:r>
    </w:p>
    <w:p>
      <w:pPr>
        <w:spacing w:line="360" w:lineRule="auto" w:after="60"/>
        <w:ind w:left="0"/>
      </w:pPr>
      <w:r>
        <w:t xml:space="preserve">26. </w:t>
      </w:r>
      <w:r>
        <w:rPr>
          <w:rFonts w:ascii="蒙纳宋体" w:hAnsi="蒙纳宋体" w:eastAsia="蒙纳宋体"/>
          <w:color w:val="000000"/>
          <w:sz w:val="24"/>
        </w:rPr>
        <w:t>確保符合項目規範</w:t>
      </w:r>
    </w:p>
    <w:p>
      <w:pPr>
        <w:spacing w:line="360" w:lineRule="auto" w:after="60"/>
        <w:ind w:left="0"/>
      </w:pPr>
      <w:r>
        <w:t xml:space="preserve">27. </w:t>
      </w:r>
      <w:r>
        <w:rPr>
          <w:rFonts w:ascii="蒙纳宋体" w:hAnsi="蒙纳宋体" w:eastAsia="蒙纳宋体"/>
          <w:color w:val="000000"/>
          <w:sz w:val="24"/>
        </w:rPr>
        <w:t>適當修改和優化</w:t>
      </w:r>
    </w:p>
    <w:p>
      <w:pPr>
        <w:spacing w:line="360" w:lineRule="auto" w:after="60"/>
        <w:ind w:left="0"/>
      </w:pPr>
      <w:r>
        <w:t xml:space="preserve">28. </w:t>
      </w:r>
      <w:r>
        <w:rPr>
          <w:rFonts w:ascii="蒙纳宋体" w:hAnsi="蒙纳宋体" w:eastAsia="蒙纳宋体"/>
          <w:b/>
          <w:color w:val="000000"/>
          <w:sz w:val="24"/>
        </w:rPr>
        <w:t>如何提高 AI Agent 模式的效果？</w:t>
      </w:r>
    </w:p>
    <w:p>
      <w:pPr>
        <w:spacing w:line="360" w:lineRule="auto" w:after="60"/>
        <w:ind w:left="0"/>
      </w:pPr>
      <w:r>
        <w:t xml:space="preserve">29. </w:t>
      </w:r>
      <w:r>
        <w:rPr>
          <w:rFonts w:ascii="蒙纳宋体" w:hAnsi="蒙纳宋体" w:eastAsia="蒙纳宋体"/>
          <w:color w:val="000000"/>
          <w:sz w:val="24"/>
        </w:rPr>
        <w:t>提供清晰的上下文</w:t>
      </w:r>
    </w:p>
    <w:p>
      <w:pPr>
        <w:spacing w:line="360" w:lineRule="auto" w:after="60"/>
        <w:ind w:left="0"/>
      </w:pPr>
      <w:r>
        <w:t xml:space="preserve">30. </w:t>
      </w:r>
      <w:r>
        <w:rPr>
          <w:rFonts w:ascii="蒙纳宋体" w:hAnsi="蒙纳宋体" w:eastAsia="蒙纳宋体"/>
          <w:color w:val="000000"/>
          <w:sz w:val="24"/>
        </w:rPr>
        <w:t>使用具體的示例</w:t>
      </w:r>
    </w:p>
    <w:p>
      <w:pPr>
        <w:spacing w:line="360" w:lineRule="auto" w:after="60"/>
        <w:ind w:left="0"/>
      </w:pPr>
      <w:r>
        <w:t xml:space="preserve">31. </w:t>
      </w:r>
      <w:r>
        <w:rPr>
          <w:rFonts w:ascii="蒙纳宋体" w:hAnsi="蒙纳宋体" w:eastAsia="蒙纳宋体"/>
          <w:color w:val="000000"/>
          <w:sz w:val="24"/>
        </w:rPr>
        <w:t>分步驟提出需求</w:t>
      </w:r>
    </w:p>
    <w:p>
      <w:pPr>
        <w:spacing w:line="360" w:lineRule="auto" w:after="60"/>
        <w:ind w:left="0"/>
      </w:pPr>
      <w:r>
        <w:t xml:space="preserve">32. </w:t>
      </w:r>
      <w:r>
        <w:rPr>
          <w:rFonts w:ascii="蒙纳宋体" w:hAnsi="蒙纳宋体" w:eastAsia="蒙纳宋体"/>
          <w:color w:val="000000"/>
          <w:sz w:val="24"/>
        </w:rPr>
        <w:t>及時提供反饋</w:t>
      </w:r>
    </w:p>
    <w:p>
      <w:pPr>
        <w:spacing w:line="360" w:lineRule="auto" w:after="60"/>
        <w:ind w:left="0"/>
      </w:pPr>
      <w:r>
        <w:t xml:space="preserve">33. </w:t>
      </w:r>
      <w:r>
        <w:rPr>
          <w:rFonts w:ascii="蒙纳宋体" w:hAnsi="蒙纳宋体" w:eastAsia="蒙纳宋体"/>
          <w:b/>
          <w:color w:val="000000"/>
          <w:sz w:val="24"/>
        </w:rPr>
        <w:t>如何處理 AI 生成的代碼？</w:t>
      </w:r>
    </w:p>
    <w:p>
      <w:pPr>
        <w:spacing w:line="360" w:lineRule="auto" w:after="60"/>
        <w:ind w:left="0"/>
      </w:pPr>
      <w:r>
        <w:t xml:space="preserve">34. </w:t>
      </w:r>
      <w:r>
        <w:rPr>
          <w:rFonts w:ascii="蒙纳宋体" w:hAnsi="蒙纳宋体" w:eastAsia="蒙纳宋体"/>
          <w:color w:val="000000"/>
          <w:sz w:val="24"/>
        </w:rPr>
        <w:t>仔細審查生成的代碼</w:t>
      </w:r>
    </w:p>
    <w:p>
      <w:pPr>
        <w:spacing w:line="360" w:lineRule="auto" w:after="60"/>
        <w:ind w:left="0"/>
      </w:pPr>
      <w:r>
        <w:t xml:space="preserve">35. </w:t>
      </w:r>
      <w:r>
        <w:rPr>
          <w:rFonts w:ascii="蒙纳宋体" w:hAnsi="蒙纳宋体" w:eastAsia="蒙纳宋体"/>
          <w:color w:val="000000"/>
          <w:sz w:val="24"/>
        </w:rPr>
        <w:t>進行必要的測試</w:t>
      </w:r>
    </w:p>
    <w:p>
      <w:pPr>
        <w:spacing w:line="360" w:lineRule="auto" w:after="60"/>
        <w:ind w:left="0"/>
      </w:pPr>
      <w:r>
        <w:t xml:space="preserve">36. </w:t>
      </w:r>
      <w:r>
        <w:rPr>
          <w:rFonts w:ascii="蒙纳宋体" w:hAnsi="蒙纳宋体" w:eastAsia="蒙纳宋体"/>
          <w:color w:val="000000"/>
          <w:sz w:val="24"/>
        </w:rPr>
        <w:t>確保符合項目規範</w:t>
      </w:r>
    </w:p>
    <w:p>
      <w:pPr>
        <w:spacing w:line="360" w:lineRule="auto" w:after="60"/>
        <w:ind w:left="0"/>
      </w:pPr>
      <w:r>
        <w:t xml:space="preserve">37. </w:t>
      </w:r>
      <w:r>
        <w:rPr>
          <w:rFonts w:ascii="蒙纳宋体" w:hAnsi="蒙纳宋体" w:eastAsia="蒙纳宋体"/>
          <w:color w:val="000000"/>
          <w:sz w:val="24"/>
        </w:rPr>
        <w:t>適當修改和優化</w:t>
      </w:r>
    </w:p>
    <w:p>
      <w:pPr>
        <w:spacing w:line="360" w:lineRule="auto" w:after="60"/>
        <w:ind w:left="0"/>
      </w:pPr>
      <w:r>
        <w:t xml:space="preserve">38. </w:t>
      </w:r>
      <w:r>
        <w:rPr>
          <w:rFonts w:ascii="蒙纳宋体" w:hAnsi="蒙纳宋体" w:eastAsia="蒙纳宋体"/>
          <w:b/>
          <w:color w:val="000000"/>
          <w:sz w:val="24"/>
        </w:rPr>
        <w:t>如何提高智能補全質量？</w:t>
      </w:r>
    </w:p>
    <w:p>
      <w:pPr>
        <w:spacing w:line="360" w:lineRule="auto" w:after="60"/>
        <w:ind w:left="0"/>
      </w:pPr>
      <w:r>
        <w:t xml:space="preserve">39. </w:t>
      </w:r>
      <w:r>
        <w:rPr>
          <w:rFonts w:ascii="蒙纳宋体" w:hAnsi="蒙纳宋体" w:eastAsia="蒙纳宋体"/>
          <w:color w:val="000000"/>
          <w:sz w:val="24"/>
        </w:rPr>
        <w:t>提供清晰的上下文</w:t>
      </w:r>
    </w:p>
    <w:p>
      <w:pPr>
        <w:spacing w:line="360" w:lineRule="auto" w:after="60"/>
        <w:ind w:left="0"/>
      </w:pPr>
      <w:r>
        <w:t xml:space="preserve">40. </w:t>
      </w:r>
      <w:r>
        <w:rPr>
          <w:rFonts w:ascii="蒙纳宋体" w:hAnsi="蒙纳宋体" w:eastAsia="蒙纳宋体"/>
          <w:color w:val="000000"/>
          <w:sz w:val="24"/>
        </w:rPr>
        <w:t>使用具體的示例</w:t>
      </w:r>
    </w:p>
    <w:p>
      <w:pPr>
        <w:spacing w:line="360" w:lineRule="auto" w:after="60"/>
        <w:ind w:left="0"/>
      </w:pPr>
      <w:r>
        <w:t xml:space="preserve">41. </w:t>
      </w:r>
      <w:r>
        <w:rPr>
          <w:rFonts w:ascii="蒙纳宋体" w:hAnsi="蒙纳宋体" w:eastAsia="蒙纳宋体"/>
          <w:color w:val="000000"/>
          <w:sz w:val="24"/>
        </w:rPr>
        <w:t>分步驟提出需求</w:t>
      </w:r>
    </w:p>
    <w:p>
      <w:pPr>
        <w:spacing w:line="360" w:lineRule="auto" w:after="60"/>
        <w:ind w:left="0"/>
      </w:pPr>
      <w:r>
        <w:t xml:space="preserve">42. </w:t>
      </w:r>
      <w:r>
        <w:rPr>
          <w:rFonts w:ascii="蒙纳宋体" w:hAnsi="蒙纳宋体" w:eastAsia="蒙纳宋体"/>
          <w:color w:val="000000"/>
          <w:sz w:val="24"/>
        </w:rPr>
        <w:t>及時提供反饋</w:t>
      </w:r>
    </w:p>
    <w:p>
      <w:pPr>
        <w:spacing w:line="360" w:lineRule="auto" w:after="60"/>
        <w:ind w:left="0"/>
      </w:pPr>
      <w:r>
        <w:t xml:space="preserve">43. </w:t>
      </w:r>
      <w:r>
        <w:rPr>
          <w:rFonts w:ascii="蒙纳宋体" w:hAnsi="蒙纳宋体" w:eastAsia="蒙纳宋体"/>
          <w:b/>
          <w:color w:val="000000"/>
          <w:sz w:val="24"/>
        </w:rPr>
        <w:t>如何處理終端中的 AI 命令？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仔細審查生成的命令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進行必要的測試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確保符合項目規範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適當修改和優化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
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黑体" w:hAnsi="黑体" w:eastAsia="黑体"/>
          <w:b/>
          <w:color w:val="000000"/>
          <w:sz w:val="36"/>
        </w:rPr>
        <w:t>表格样式测试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这个文档用于测试表格样式的配置。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简单表格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姓名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年龄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职业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张三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28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工程师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李四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32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设计师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王五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45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经理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复杂表格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623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项目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描述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价格(元)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数量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总价(元)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b/>
                <w:color w:val="000000"/>
                <w:sz w:val="24"/>
              </w:rPr>
              <w:t>产品 A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这是一个非常好的产品，具有很多功能特性，适合多种场景使用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499.99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2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999.98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b/>
                <w:color w:val="000000"/>
                <w:sz w:val="24"/>
              </w:rPr>
              <w:t>产品 B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入门级产品，简单易用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199.50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199.50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b/>
                <w:color w:val="000000"/>
                <w:sz w:val="24"/>
              </w:rPr>
              <w:t>产品 C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高级企业解决方案，提供全面的技术支持和服务保障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1299.00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3897.00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b/>
                <w:color w:val="000000"/>
                <w:sz w:val="24"/>
              </w:rPr>
              <w:t>总计</w:t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b/>
                <w:color w:val="000000"/>
                <w:sz w:val="24"/>
              </w:rPr>
              <w:t>5096.48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表格与代码混合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语言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示例代码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描述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Python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Courier New" w:hAnsi="Courier New"/>
                <w:color w:val="333333"/>
                <w:sz w:val="20"/>
              </w:rPr>
              <w:t>print("Hello, World!")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一种简单易学的编程语言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JavaScript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Courier New" w:hAnsi="Courier New"/>
                <w:color w:val="333333"/>
                <w:sz w:val="20"/>
              </w:rPr>
              <w:t>console.log("Hello, World!");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网页脚本语言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Java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Courier New" w:hAnsi="Courier New"/>
                <w:color w:val="333333"/>
                <w:sz w:val="20"/>
              </w:rPr>
              <w:t>System.out.println("Hello, World!");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跨平台面向对象的编程语言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C++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Courier New" w:hAnsi="Courier New"/>
                <w:color w:val="333333"/>
                <w:sz w:val="20"/>
              </w:rPr>
              <w:t>std::cout &lt;&lt; "Hello, World!" &lt;&lt; std::endl;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高性能的编程语言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标题和内容很长的表格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这是一个非常长的表格标题，测试自动换行效果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这是另一个长标题，看看在表格中如何显示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第三个长标题用于测试表格布局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这是一段很长的单元格内容，测试自动换行。这是一段很长的单元格内容，测试自动换行。这是一段很长的单元格内容，测试自动换行。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内容 2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内容 3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内容 4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这是另一段很长的单元格内容，测试自动换行。这是另一段很长的单元格内容，测试自动换行。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内容 6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内容 7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内容 8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这是第三段很长的单元格内容，测试自动换行。这是第三段很长的单元格内容，测试自动换行。这是第三段很长的单元格内容，测试自动换行。</w:t>
            </w:r>
          </w:p>
        </w:tc>
      </w:tr>
    </w:tbl>
    <w:p/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嵌套表格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不支持真正的表格嵌套，但可以演示复杂结构：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623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分类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子类别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产品列表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电子产品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手机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iPhone, Samsung, Huawei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电脑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MacBook, ThinkPad, Surface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平板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iPad, Galaxy Tab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家居用品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厨房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锅具, 餐具, 小家电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客厅</w:t>
            </w:r>
          </w:p>
        </w:tc>
        <w:tc>
          <w:tcPr>
            <w:tcW w:type="dxa" w:w="288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沙发, 电视, 装饰品</w:t>
            </w:r>
          </w:p>
        </w:tc>
      </w:tr>
    </w:tbl>
    <w:p/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
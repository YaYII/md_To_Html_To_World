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Markdown 轉 Word 插件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一鍵將 Markdown 文檔轉換爲格式精美的 Word 文檔（.docx 格式）。</w:t>
        <w:br/>
        <w:t>有什麼問題，可以直接抖音小紅書私聊。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作者：楊英</w:t>
        <w:br/>
        <w:t>抖音號：YI.11.13</w:t>
        <w:br/>
        <w:t>小紅書：YI_11_13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創作不易，給個關注。愛護你我他。生態靠大家。沒錢恰飯了，只能用精神食糧麻醉自己了。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 xml:space="preserve">已婚男士，私聊只談技術，不談其他（我老婆讓我加的 </w:t>
      </w:r>
      <w:r>
        <w:rPr>
          <w:rFonts w:ascii="蒙纳宋体" w:hAnsi="蒙纳宋体" w:eastAsia="蒙纳宋体"/>
          <w:i/>
          <w:color w:val="000000"/>
          <w:sz w:val="24"/>
        </w:rPr>
        <w:t>Orz</w:t>
      </w:r>
      <w:r>
        <w:rPr>
          <w:rFonts w:ascii="蒙纳宋体" w:hAnsi="蒙纳宋体" w:eastAsia="蒙纳宋体"/>
          <w:color w:val="000000"/>
          <w:sz w:val="24"/>
        </w:rPr>
        <w:t>）。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功能特點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🚀 </w:t>
      </w:r>
      <w:r>
        <w:rPr>
          <w:rFonts w:ascii="蒙纳宋体" w:hAnsi="蒙纳宋体" w:eastAsia="蒙纳宋体"/>
          <w:b/>
          <w:color w:val="000000"/>
          <w:sz w:val="24"/>
        </w:rPr>
        <w:t>一鍵轉換</w:t>
      </w:r>
      <w:r>
        <w:rPr>
          <w:rFonts w:ascii="蒙纳宋体" w:hAnsi="蒙纳宋体" w:eastAsia="蒙纳宋体"/>
          <w:color w:val="000000"/>
          <w:sz w:val="24"/>
        </w:rPr>
        <w:t>：右鍵點擊 Markdown 文件即可轉換爲 Word 文檔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🎨 </w:t>
      </w:r>
      <w:r>
        <w:rPr>
          <w:rFonts w:ascii="蒙纳宋体" w:hAnsi="蒙纳宋体" w:eastAsia="蒙纳宋体"/>
          <w:b/>
          <w:color w:val="000000"/>
          <w:sz w:val="24"/>
        </w:rPr>
        <w:t>精美排版</w:t>
      </w:r>
      <w:r>
        <w:rPr>
          <w:rFonts w:ascii="蒙纳宋体" w:hAnsi="蒙纳宋体" w:eastAsia="蒙纳宋体"/>
          <w:color w:val="000000"/>
          <w:sz w:val="24"/>
        </w:rPr>
        <w:t>：支持自定義字體、顏色、段落樣式等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📊 </w:t>
      </w:r>
      <w:r>
        <w:rPr>
          <w:rFonts w:ascii="蒙纳宋体" w:hAnsi="蒙纳宋体" w:eastAsia="蒙纳宋体"/>
          <w:b/>
          <w:color w:val="000000"/>
          <w:sz w:val="24"/>
        </w:rPr>
        <w:t>表格支持</w:t>
      </w:r>
      <w:r>
        <w:rPr>
          <w:rFonts w:ascii="蒙纳宋体" w:hAnsi="蒙纳宋体" w:eastAsia="蒙纳宋体"/>
          <w:color w:val="000000"/>
          <w:sz w:val="24"/>
        </w:rPr>
        <w:t>：完美呈現 Markdown 表格，並應用表格樣式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💻 </w:t>
      </w:r>
      <w:r>
        <w:rPr>
          <w:rFonts w:ascii="蒙纳宋体" w:hAnsi="蒙纳宋体" w:eastAsia="蒙纳宋体"/>
          <w:b/>
          <w:color w:val="000000"/>
          <w:sz w:val="24"/>
        </w:rPr>
        <w:t>代碼高亮</w:t>
      </w:r>
      <w:r>
        <w:rPr>
          <w:rFonts w:ascii="蒙纳宋体" w:hAnsi="蒙纳宋体" w:eastAsia="蒙纳宋体"/>
          <w:color w:val="000000"/>
          <w:sz w:val="24"/>
        </w:rPr>
        <w:t>：保留代碼塊格式和語法高亮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📷 </w:t>
      </w:r>
      <w:r>
        <w:rPr>
          <w:rFonts w:ascii="蒙纳宋体" w:hAnsi="蒙纳宋体" w:eastAsia="蒙纳宋体"/>
          <w:b/>
          <w:color w:val="000000"/>
          <w:sz w:val="24"/>
        </w:rPr>
        <w:t>圖片處理</w:t>
      </w:r>
      <w:r>
        <w:rPr>
          <w:rFonts w:ascii="蒙纳宋体" w:hAnsi="蒙纳宋体" w:eastAsia="蒙纳宋体"/>
          <w:color w:val="000000"/>
          <w:sz w:val="24"/>
        </w:rPr>
        <w:t>：自動將圖片嵌入到 Word 文檔中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🔄 </w:t>
      </w:r>
      <w:r>
        <w:rPr>
          <w:rFonts w:ascii="蒙纳宋体" w:hAnsi="蒙纳宋体" w:eastAsia="蒙纳宋体"/>
          <w:b/>
          <w:color w:val="000000"/>
          <w:sz w:val="24"/>
        </w:rPr>
        <w:t>批量轉換</w:t>
      </w:r>
      <w:r>
        <w:rPr>
          <w:rFonts w:ascii="蒙纳宋体" w:hAnsi="蒙纳宋体" w:eastAsia="蒙纳宋体"/>
          <w:color w:val="000000"/>
          <w:sz w:val="24"/>
        </w:rPr>
        <w:t>：支持轉換整個目錄下的 Markdown 文件（命令行方式）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使用方法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基本用法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在 VS Code 中打開一個 Markdown (.md) 文件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右鍵點擊文件內容或在文件資源管理器中右鍵點擊文件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選擇 "轉換爲 Word 文檔"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轉換完成後，會提示轉換成功，並提供打開文件的選項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設置 Python 解釋器路徑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默認情況下，插件會自動檢測系統中的 Python 環境。如果自動檢測失敗或想使用特定的 Python 環境，可以在設置中指定：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打開 VS Code 設置（文件 &gt; 首選項 &gt; 設置）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搜索 "markdown-to-word.pythonPath"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輸入 Python 解釋器的完整路徑，例如：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 xml:space="preserve">Windows: </w:t>
      </w:r>
      <w:r>
        <w:rPr>
          <w:rFonts w:ascii="Courier New" w:hAnsi="Courier New"/>
          <w:color w:val="333333"/>
          <w:sz w:val="13"/>
        </w:rPr>
        <w:t>C:\\Python39\\python.exe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 xml:space="preserve">macOS/Linux: </w:t>
      </w:r>
      <w:r>
        <w:rPr>
          <w:rFonts w:ascii="Courier New" w:hAnsi="Courier New"/>
          <w:color w:val="333333"/>
          <w:sz w:val="13"/>
        </w:rPr>
        <w:t>/usr/bin/python3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必要依賴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本插件依賴以下 Python 包：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python-docx：用於創建和編輯 Word 文檔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markdown：Markdown 解析器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beautifulsoup4：HTML 解析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opencc-python-reimplemented：簡繁中文轉換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pyyaml：配置文件解析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lxml：XML 和 HTML 處理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插件會在首次運行時檢測並自動安裝所需依賴，如果自動安裝失敗，請手動安裝：</w:t>
      </w:r>
    </w:p>
    <w:p>
      <w:pPr>
        <w:spacing w:line="360" w:lineRule="auto" w:after="120"/>
      </w:pPr>
      <w:r>
        <w:rPr>
          <w:rFonts w:ascii="Courier New" w:hAnsi="Courier New"/>
          <w:color w:val="333333"/>
          <w:sz w:val="13"/>
        </w:rPr>
        <w:t>pip install python-docx markdown beautifulsoup4 opencc-python-reimplemented pyyaml lxml</w:t>
        <w:br/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高級配置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 xml:space="preserve">插件會使用合理的默認配置，但您可以通過編輯配置文件來自定義轉換效果。具體請參考插件目錄中的 </w:t>
      </w:r>
      <w:r>
        <w:rPr>
          <w:rFonts w:ascii="Courier New" w:hAnsi="Courier New"/>
          <w:color w:val="333333"/>
          <w:sz w:val="13"/>
        </w:rPr>
        <w:t>scripts/config_example.yaml</w:t>
      </w:r>
      <w:r>
        <w:rPr>
          <w:rFonts w:ascii="蒙纳宋体" w:hAnsi="蒙纳宋体" w:eastAsia="蒙纳宋体"/>
          <w:color w:val="000000"/>
          <w:sz w:val="24"/>
        </w:rPr>
        <w:t xml:space="preserve"> 文件。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常見問題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Q: 轉換後的文檔中文字亂碼怎麼辦？</w:t>
      </w:r>
      <w:r>
        <w:br/>
      </w:r>
      <w:r>
        <w:rPr>
          <w:rFonts w:ascii="蒙纳宋体" w:hAnsi="蒙纳宋体" w:eastAsia="蒙纳宋体"/>
          <w:color w:val="000000"/>
          <w:sz w:val="24"/>
        </w:rPr>
        <w:br/>
        <w:t xml:space="preserve">   A: 請確保您的系統安裝了插件配置中指定的字體，或修改配置文件中的字體設置。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Q: 依賴包安裝失敗怎麼辦？</w:t>
      </w:r>
      <w:r>
        <w:br/>
      </w:r>
      <w:r>
        <w:rPr>
          <w:rFonts w:ascii="蒙纳宋体" w:hAnsi="蒙纳宋体" w:eastAsia="蒙纳宋体"/>
          <w:color w:val="000000"/>
          <w:sz w:val="24"/>
        </w:rPr>
        <w:br/>
        <w:t xml:space="preserve">   A: 請嘗試手動安裝所需依賴，或檢查網絡連接和 Python 權限設置。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Q: 如何批量轉換整個文件夾的 Markdown 文件？</w:t>
      </w:r>
      <w:r>
        <w:br/>
      </w:r>
      <w:r>
        <w:rPr>
          <w:rFonts w:ascii="蒙纳宋体" w:hAnsi="蒙纳宋体" w:eastAsia="蒙纳宋体"/>
          <w:color w:val="000000"/>
          <w:sz w:val="24"/>
        </w:rPr>
        <w:br/>
        <w:t xml:space="preserve">   A: 目前批量轉換功能僅在命令行模式下可用，請在終端中運行插件目錄下的 </w:t>
      </w:r>
      <w:r>
        <w:rPr>
          <w:rFonts w:ascii="Courier New" w:hAnsi="Courier New"/>
          <w:color w:val="333333"/>
          <w:sz w:val="13"/>
        </w:rPr>
        <w:t>run.py</w:t>
      </w:r>
      <w:r>
        <w:rPr>
          <w:rFonts w:ascii="蒙纳宋体" w:hAnsi="蒙纳宋体" w:eastAsia="蒙纳宋体"/>
          <w:color w:val="000000"/>
          <w:sz w:val="24"/>
        </w:rPr>
        <w:t xml:space="preserve"> 腳本。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問題反饋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 xml:space="preserve">如果您在使用過程中遇到任何問題，或有任何功能建議，請到 GitHub 倉庫提交 Issue。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